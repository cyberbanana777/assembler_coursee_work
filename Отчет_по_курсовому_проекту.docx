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A35984" w14:textId="77777777" w:rsidR="009B5076" w:rsidRPr="00DA633D" w:rsidRDefault="00671061">
      <w:pPr>
        <w:pStyle w:val="aa"/>
        <w:jc w:val="center"/>
        <w:rPr>
          <w:lang w:val="ru-RU"/>
        </w:rPr>
      </w:pPr>
      <w:r w:rsidRPr="00DA633D">
        <w:rPr>
          <w:lang w:val="ru-RU"/>
        </w:rPr>
        <w:t>ОТЧЕТ ПО КУРСОВОМУ ПРО</w:t>
      </w:r>
      <w:bookmarkStart w:id="0" w:name="_GoBack"/>
      <w:bookmarkEnd w:id="0"/>
      <w:r w:rsidRPr="00DA633D">
        <w:rPr>
          <w:lang w:val="ru-RU"/>
        </w:rPr>
        <w:t>ЕКТУ</w:t>
      </w:r>
    </w:p>
    <w:p w14:paraId="49AE01BB" w14:textId="77777777" w:rsidR="009B5076" w:rsidRPr="00DA633D" w:rsidRDefault="00671061">
      <w:pPr>
        <w:jc w:val="center"/>
        <w:rPr>
          <w:lang w:val="ru-RU"/>
        </w:rPr>
      </w:pPr>
      <w:r w:rsidRPr="00DA633D">
        <w:rPr>
          <w:b/>
          <w:sz w:val="28"/>
          <w:lang w:val="ru-RU"/>
        </w:rPr>
        <w:t xml:space="preserve">Реализация управления цветом </w:t>
      </w:r>
      <w:r>
        <w:rPr>
          <w:b/>
          <w:sz w:val="28"/>
        </w:rPr>
        <w:t>RGB</w:t>
      </w:r>
      <w:r w:rsidRPr="00DA633D">
        <w:rPr>
          <w:b/>
          <w:sz w:val="28"/>
          <w:lang w:val="ru-RU"/>
        </w:rPr>
        <w:t xml:space="preserve">-светодиода с использованием инкрементного </w:t>
      </w:r>
      <w:r w:rsidR="00DA633D">
        <w:rPr>
          <w:b/>
          <w:sz w:val="28"/>
          <w:lang w:val="ru-RU"/>
        </w:rPr>
        <w:t>датчика</w:t>
      </w:r>
      <w:r w:rsidRPr="00DA633D">
        <w:rPr>
          <w:b/>
          <w:sz w:val="28"/>
          <w:lang w:val="ru-RU"/>
        </w:rPr>
        <w:t xml:space="preserve"> и ШИМ</w:t>
      </w:r>
    </w:p>
    <w:p w14:paraId="3385488A" w14:textId="77777777" w:rsidR="009B5076" w:rsidRPr="00DA633D" w:rsidRDefault="00671061">
      <w:pPr>
        <w:pStyle w:val="1"/>
        <w:rPr>
          <w:lang w:val="ru-RU"/>
        </w:rPr>
      </w:pPr>
      <w:r w:rsidRPr="00DA633D">
        <w:rPr>
          <w:lang w:val="ru-RU"/>
        </w:rPr>
        <w:t>1. Поставленная задача</w:t>
      </w:r>
    </w:p>
    <w:p w14:paraId="1B3C954D" w14:textId="77777777" w:rsidR="009B5076" w:rsidRPr="00DA633D" w:rsidRDefault="00671061">
      <w:pPr>
        <w:rPr>
          <w:lang w:val="ru-RU"/>
        </w:rPr>
      </w:pPr>
      <w:r w:rsidRPr="00DA633D">
        <w:rPr>
          <w:lang w:val="ru-RU"/>
        </w:rPr>
        <w:t xml:space="preserve">Разработать систему управления цветом </w:t>
      </w:r>
      <w:r>
        <w:t>RGB</w:t>
      </w:r>
      <w:r w:rsidRPr="00DA633D">
        <w:rPr>
          <w:lang w:val="ru-RU"/>
        </w:rPr>
        <w:t>-светодиода с использованием:</w:t>
      </w:r>
    </w:p>
    <w:p w14:paraId="7E38632A" w14:textId="77777777" w:rsidR="009B5076" w:rsidRPr="00DA633D" w:rsidRDefault="00671061">
      <w:pPr>
        <w:pStyle w:val="a0"/>
        <w:rPr>
          <w:lang w:val="ru-RU"/>
        </w:rPr>
      </w:pPr>
      <w:r w:rsidRPr="00DA633D">
        <w:rPr>
          <w:lang w:val="ru-RU"/>
        </w:rPr>
        <w:t xml:space="preserve">инкрементного </w:t>
      </w:r>
      <w:r w:rsidR="00DA633D">
        <w:rPr>
          <w:lang w:val="ru-RU"/>
        </w:rPr>
        <w:t>датчика (</w:t>
      </w:r>
      <w:proofErr w:type="spellStart"/>
      <w:r w:rsidR="00DA633D">
        <w:rPr>
          <w:lang w:val="ru-RU"/>
        </w:rPr>
        <w:t>энкодера</w:t>
      </w:r>
      <w:proofErr w:type="spellEnd"/>
      <w:r w:rsidR="00DA633D">
        <w:rPr>
          <w:lang w:val="ru-RU"/>
        </w:rPr>
        <w:t>)</w:t>
      </w:r>
      <w:r w:rsidRPr="00DA633D">
        <w:rPr>
          <w:lang w:val="ru-RU"/>
        </w:rPr>
        <w:t xml:space="preserve"> для выбора цвета и </w:t>
      </w:r>
      <w:r w:rsidRPr="00DA633D">
        <w:rPr>
          <w:lang w:val="ru-RU"/>
        </w:rPr>
        <w:t>интенсивности</w:t>
      </w:r>
      <w:r w:rsidR="00A12C19" w:rsidRPr="00A12C19">
        <w:rPr>
          <w:lang w:val="ru-RU"/>
        </w:rPr>
        <w:t>;</w:t>
      </w:r>
    </w:p>
    <w:p w14:paraId="54414B4D" w14:textId="77777777" w:rsidR="009B5076" w:rsidRPr="00DA633D" w:rsidRDefault="00671061">
      <w:pPr>
        <w:pStyle w:val="a0"/>
        <w:rPr>
          <w:lang w:val="ru-RU"/>
        </w:rPr>
      </w:pPr>
      <w:r w:rsidRPr="00DA633D">
        <w:rPr>
          <w:lang w:val="ru-RU"/>
        </w:rPr>
        <w:t>широтно-импульсной модуляции (ШИМ) для управления яркостью каналов</w:t>
      </w:r>
      <w:r w:rsidR="00A12C19" w:rsidRPr="00A12C19">
        <w:rPr>
          <w:lang w:val="ru-RU"/>
        </w:rPr>
        <w:t>;</w:t>
      </w:r>
    </w:p>
    <w:p w14:paraId="67F2AB5A" w14:textId="77777777" w:rsidR="009B5076" w:rsidRPr="00DA633D" w:rsidRDefault="00671061">
      <w:pPr>
        <w:pStyle w:val="a0"/>
        <w:rPr>
          <w:lang w:val="ru-RU"/>
        </w:rPr>
      </w:pPr>
      <w:r w:rsidRPr="00DA633D">
        <w:rPr>
          <w:lang w:val="ru-RU"/>
        </w:rPr>
        <w:t xml:space="preserve">прерываний для обработки сигналов </w:t>
      </w:r>
      <w:proofErr w:type="spellStart"/>
      <w:r w:rsidRPr="00DA633D">
        <w:rPr>
          <w:lang w:val="ru-RU"/>
        </w:rPr>
        <w:t>энкодера</w:t>
      </w:r>
      <w:proofErr w:type="spellEnd"/>
      <w:r w:rsidRPr="00DA633D">
        <w:rPr>
          <w:lang w:val="ru-RU"/>
        </w:rPr>
        <w:t xml:space="preserve"> и генерации ШИМ</w:t>
      </w:r>
      <w:r w:rsidR="00A12C19" w:rsidRPr="00A12C19">
        <w:rPr>
          <w:lang w:val="ru-RU"/>
        </w:rPr>
        <w:t>;</w:t>
      </w:r>
    </w:p>
    <w:p w14:paraId="63A4887D" w14:textId="77777777" w:rsidR="009B5076" w:rsidRPr="00DA633D" w:rsidRDefault="00671061">
      <w:pPr>
        <w:pStyle w:val="a0"/>
        <w:rPr>
          <w:lang w:val="ru-RU"/>
        </w:rPr>
      </w:pPr>
      <w:r w:rsidRPr="00DA633D">
        <w:rPr>
          <w:lang w:val="ru-RU"/>
        </w:rPr>
        <w:t xml:space="preserve">программирование на ассемблере для микроконтроллера </w:t>
      </w:r>
      <w:r>
        <w:t>AVR</w:t>
      </w:r>
      <w:r w:rsidR="00A12C19" w:rsidRPr="00A12C19">
        <w:rPr>
          <w:lang w:val="ru-RU"/>
        </w:rPr>
        <w:t>.</w:t>
      </w:r>
    </w:p>
    <w:p w14:paraId="3A1519B9" w14:textId="77777777" w:rsidR="009B5076" w:rsidRPr="00DA633D" w:rsidRDefault="009B5076">
      <w:pPr>
        <w:rPr>
          <w:lang w:val="ru-RU"/>
        </w:rPr>
      </w:pPr>
    </w:p>
    <w:p w14:paraId="5688A0C7" w14:textId="77777777" w:rsidR="009B5076" w:rsidRDefault="00671061" w:rsidP="00671061">
      <w:pPr>
        <w:pStyle w:val="21"/>
      </w:pPr>
      <w:r>
        <w:t>Входные данные:</w:t>
      </w:r>
    </w:p>
    <w:p w14:paraId="528CD293" w14:textId="77777777" w:rsidR="009B5076" w:rsidRPr="00DA633D" w:rsidRDefault="00671061">
      <w:pPr>
        <w:pStyle w:val="a0"/>
        <w:rPr>
          <w:lang w:val="ru-RU"/>
        </w:rPr>
      </w:pPr>
      <w:r w:rsidRPr="00DA633D">
        <w:rPr>
          <w:lang w:val="ru-RU"/>
        </w:rPr>
        <w:t xml:space="preserve">сигналы с инкрементного </w:t>
      </w:r>
      <w:r>
        <w:rPr>
          <w:lang w:val="ru-RU"/>
        </w:rPr>
        <w:t>датчика</w:t>
      </w:r>
      <w:r w:rsidRPr="00DA633D">
        <w:rPr>
          <w:lang w:val="ru-RU"/>
        </w:rPr>
        <w:t xml:space="preserve"> (фаза </w:t>
      </w:r>
      <w:r>
        <w:t>A</w:t>
      </w:r>
      <w:r w:rsidRPr="00DA633D">
        <w:rPr>
          <w:lang w:val="ru-RU"/>
        </w:rPr>
        <w:t>, ф</w:t>
      </w:r>
      <w:r w:rsidRPr="00DA633D">
        <w:rPr>
          <w:lang w:val="ru-RU"/>
        </w:rPr>
        <w:t xml:space="preserve">аза </w:t>
      </w:r>
      <w:r>
        <w:t>B</w:t>
      </w:r>
      <w:r w:rsidRPr="00DA633D">
        <w:rPr>
          <w:lang w:val="ru-RU"/>
        </w:rPr>
        <w:t>)</w:t>
      </w:r>
      <w:r w:rsidRPr="00671061">
        <w:rPr>
          <w:lang w:val="ru-RU"/>
        </w:rPr>
        <w:t>;</w:t>
      </w:r>
    </w:p>
    <w:p w14:paraId="7F773AE6" w14:textId="77777777" w:rsidR="009B5076" w:rsidRDefault="00671061">
      <w:pPr>
        <w:pStyle w:val="a0"/>
      </w:pPr>
      <w:proofErr w:type="spellStart"/>
      <w:r>
        <w:t>тактовая</w:t>
      </w:r>
      <w:proofErr w:type="spellEnd"/>
      <w:r>
        <w:t xml:space="preserve"> </w:t>
      </w:r>
      <w:proofErr w:type="spellStart"/>
      <w:r>
        <w:t>частота</w:t>
      </w:r>
      <w:proofErr w:type="spellEnd"/>
      <w:r>
        <w:t xml:space="preserve"> </w:t>
      </w:r>
      <w:proofErr w:type="spellStart"/>
      <w:r>
        <w:t>микроконтроллера</w:t>
      </w:r>
      <w:proofErr w:type="spellEnd"/>
      <w:r>
        <w:t xml:space="preserve"> 16 </w:t>
      </w:r>
      <w:proofErr w:type="spellStart"/>
      <w:r>
        <w:t>МГц</w:t>
      </w:r>
      <w:proofErr w:type="spellEnd"/>
      <w:r>
        <w:t>.</w:t>
      </w:r>
    </w:p>
    <w:p w14:paraId="1C1B802B" w14:textId="77777777" w:rsidR="009B5076" w:rsidRDefault="009B5076"/>
    <w:p w14:paraId="6610B9C6" w14:textId="77777777" w:rsidR="009B5076" w:rsidRDefault="00671061" w:rsidP="00671061">
      <w:pPr>
        <w:pStyle w:val="21"/>
      </w:pPr>
      <w:r>
        <w:t>Выходные данные:</w:t>
      </w:r>
    </w:p>
    <w:p w14:paraId="2AB3DE10" w14:textId="77777777" w:rsidR="009B5076" w:rsidRPr="00DA633D" w:rsidRDefault="00671061">
      <w:pPr>
        <w:pStyle w:val="a0"/>
        <w:rPr>
          <w:lang w:val="ru-RU"/>
        </w:rPr>
      </w:pPr>
      <w:r w:rsidRPr="00DA633D">
        <w:rPr>
          <w:lang w:val="ru-RU"/>
        </w:rPr>
        <w:t xml:space="preserve">ШИМ сигналы для трех каналов </w:t>
      </w:r>
      <w:r>
        <w:t>RGB</w:t>
      </w:r>
      <w:r w:rsidRPr="00DA633D">
        <w:rPr>
          <w:lang w:val="ru-RU"/>
        </w:rPr>
        <w:t>-светодиода</w:t>
      </w:r>
      <w:r w:rsidRPr="00671061">
        <w:rPr>
          <w:lang w:val="ru-RU"/>
        </w:rPr>
        <w:t>;</w:t>
      </w:r>
    </w:p>
    <w:p w14:paraId="515ACC53" w14:textId="77777777" w:rsidR="00DA633D" w:rsidRDefault="00671061" w:rsidP="00DA633D">
      <w:pPr>
        <w:pStyle w:val="a0"/>
        <w:rPr>
          <w:lang w:val="ru-RU"/>
        </w:rPr>
      </w:pPr>
      <w:r w:rsidRPr="00DA633D">
        <w:rPr>
          <w:lang w:val="ru-RU"/>
        </w:rPr>
        <w:t>динамическое изменение цвета в реальном времени</w:t>
      </w:r>
      <w:r w:rsidRPr="00671061">
        <w:rPr>
          <w:lang w:val="ru-RU"/>
        </w:rPr>
        <w:t>.</w:t>
      </w:r>
    </w:p>
    <w:p w14:paraId="235D750E" w14:textId="77777777" w:rsidR="00DA633D" w:rsidRDefault="00DA633D" w:rsidP="00DA633D">
      <w:pPr>
        <w:rPr>
          <w:lang w:val="ru-RU"/>
        </w:rPr>
      </w:pPr>
      <w:r>
        <w:rPr>
          <w:lang w:val="ru-RU"/>
        </w:rPr>
        <w:br w:type="page"/>
      </w:r>
    </w:p>
    <w:p w14:paraId="536058F3" w14:textId="77777777" w:rsidR="009B5076" w:rsidRPr="00DA633D" w:rsidRDefault="00671061">
      <w:pPr>
        <w:pStyle w:val="1"/>
        <w:rPr>
          <w:lang w:val="ru-RU"/>
        </w:rPr>
      </w:pPr>
      <w:r w:rsidRPr="00DA633D">
        <w:rPr>
          <w:lang w:val="ru-RU"/>
        </w:rPr>
        <w:lastRenderedPageBreak/>
        <w:t>2</w:t>
      </w:r>
      <w:r w:rsidRPr="00DA633D">
        <w:rPr>
          <w:lang w:val="ru-RU"/>
        </w:rPr>
        <w:t>. Алгоритмы решения поставленной задачи</w:t>
      </w:r>
    </w:p>
    <w:p w14:paraId="32414B54" w14:textId="77777777" w:rsidR="009B5076" w:rsidRPr="00DA633D" w:rsidRDefault="00671061">
      <w:pPr>
        <w:rPr>
          <w:lang w:val="ru-RU"/>
        </w:rPr>
      </w:pPr>
      <w:r w:rsidRPr="00DA633D">
        <w:rPr>
          <w:lang w:val="ru-RU"/>
        </w:rPr>
        <w:t>Основные алгоритмы:</w:t>
      </w:r>
    </w:p>
    <w:p w14:paraId="0DF3A252" w14:textId="77777777" w:rsidR="009B5076" w:rsidRPr="00DA633D" w:rsidRDefault="00671061">
      <w:pPr>
        <w:pStyle w:val="a0"/>
        <w:rPr>
          <w:lang w:val="ru-RU"/>
        </w:rPr>
      </w:pPr>
      <w:r w:rsidRPr="00DA633D">
        <w:rPr>
          <w:lang w:val="ru-RU"/>
        </w:rPr>
        <w:t xml:space="preserve">обработка прерываний от </w:t>
      </w:r>
      <w:proofErr w:type="spellStart"/>
      <w:r w:rsidRPr="00DA633D">
        <w:rPr>
          <w:lang w:val="ru-RU"/>
        </w:rPr>
        <w:t>энкодера</w:t>
      </w:r>
      <w:proofErr w:type="spellEnd"/>
      <w:r w:rsidRPr="00DA633D">
        <w:rPr>
          <w:lang w:val="ru-RU"/>
        </w:rPr>
        <w:t xml:space="preserve"> с о</w:t>
      </w:r>
      <w:r w:rsidRPr="00DA633D">
        <w:rPr>
          <w:lang w:val="ru-RU"/>
        </w:rPr>
        <w:t>пределением направления вращения</w:t>
      </w:r>
      <w:r w:rsidR="00A12C19" w:rsidRPr="00A12C19">
        <w:rPr>
          <w:lang w:val="ru-RU"/>
        </w:rPr>
        <w:t>;</w:t>
      </w:r>
    </w:p>
    <w:p w14:paraId="56A6DE3B" w14:textId="77777777" w:rsidR="009B5076" w:rsidRPr="00DA633D" w:rsidRDefault="00671061">
      <w:pPr>
        <w:pStyle w:val="a0"/>
        <w:rPr>
          <w:lang w:val="ru-RU"/>
        </w:rPr>
      </w:pPr>
      <w:r w:rsidRPr="00DA633D">
        <w:rPr>
          <w:lang w:val="ru-RU"/>
        </w:rPr>
        <w:t xml:space="preserve">преобразование положения </w:t>
      </w:r>
      <w:proofErr w:type="spellStart"/>
      <w:r w:rsidRPr="00DA633D">
        <w:rPr>
          <w:lang w:val="ru-RU"/>
        </w:rPr>
        <w:t>энкодера</w:t>
      </w:r>
      <w:proofErr w:type="spellEnd"/>
      <w:r w:rsidRPr="00DA633D">
        <w:rPr>
          <w:lang w:val="ru-RU"/>
        </w:rPr>
        <w:t xml:space="preserve"> в значения ШИМ для каналов </w:t>
      </w:r>
      <w:r>
        <w:t>R</w:t>
      </w:r>
      <w:r w:rsidRPr="00DA633D">
        <w:rPr>
          <w:lang w:val="ru-RU"/>
        </w:rPr>
        <w:t xml:space="preserve">, </w:t>
      </w:r>
      <w:r>
        <w:t>G</w:t>
      </w:r>
      <w:r w:rsidRPr="00DA633D">
        <w:rPr>
          <w:lang w:val="ru-RU"/>
        </w:rPr>
        <w:t xml:space="preserve">, </w:t>
      </w:r>
      <w:r>
        <w:t>B</w:t>
      </w:r>
      <w:r w:rsidR="00A12C19" w:rsidRPr="00A12C19">
        <w:rPr>
          <w:lang w:val="ru-RU"/>
        </w:rPr>
        <w:t>;</w:t>
      </w:r>
    </w:p>
    <w:p w14:paraId="5AA87159" w14:textId="77777777" w:rsidR="009B5076" w:rsidRPr="00DA633D" w:rsidRDefault="00671061">
      <w:pPr>
        <w:pStyle w:val="a0"/>
        <w:rPr>
          <w:lang w:val="ru-RU"/>
        </w:rPr>
      </w:pPr>
      <w:r w:rsidRPr="00DA633D">
        <w:rPr>
          <w:lang w:val="ru-RU"/>
        </w:rPr>
        <w:t>генерация трехканального ШИМ с использованием таймеров-счетчиков</w:t>
      </w:r>
      <w:r w:rsidR="00A12C19" w:rsidRPr="00A12C19">
        <w:rPr>
          <w:lang w:val="ru-RU"/>
        </w:rPr>
        <w:t>;</w:t>
      </w:r>
    </w:p>
    <w:p w14:paraId="0B113D1A" w14:textId="77777777" w:rsidR="009B5076" w:rsidRDefault="00671061" w:rsidP="00DA633D">
      <w:pPr>
        <w:pStyle w:val="a0"/>
      </w:pPr>
      <w:commentRangeStart w:id="1"/>
      <w:proofErr w:type="spellStart"/>
      <w:r>
        <w:t>антидребезговая</w:t>
      </w:r>
      <w:proofErr w:type="spellEnd"/>
      <w:r>
        <w:t xml:space="preserve"> </w:t>
      </w:r>
      <w:proofErr w:type="spellStart"/>
      <w:r>
        <w:t>обработка</w:t>
      </w:r>
      <w:proofErr w:type="spellEnd"/>
      <w:r>
        <w:t xml:space="preserve"> </w:t>
      </w:r>
      <w:proofErr w:type="spellStart"/>
      <w:r>
        <w:t>сигналов</w:t>
      </w:r>
      <w:proofErr w:type="spellEnd"/>
      <w:r>
        <w:t xml:space="preserve"> </w:t>
      </w:r>
      <w:proofErr w:type="spellStart"/>
      <w:r>
        <w:t>энкодера</w:t>
      </w:r>
      <w:commentRangeEnd w:id="1"/>
      <w:proofErr w:type="spellEnd"/>
      <w:r w:rsidR="00DA633D">
        <w:rPr>
          <w:rStyle w:val="aff8"/>
        </w:rPr>
        <w:commentReference w:id="1"/>
      </w:r>
      <w:r w:rsidR="00A12C19">
        <w:t>;</w:t>
      </w:r>
    </w:p>
    <w:p w14:paraId="2F61B2C9" w14:textId="77777777" w:rsidR="009B5076" w:rsidRPr="00DA633D" w:rsidRDefault="00671061">
      <w:pPr>
        <w:rPr>
          <w:lang w:val="ru-RU"/>
        </w:rPr>
      </w:pPr>
      <w:r w:rsidRPr="00DA633D">
        <w:rPr>
          <w:lang w:val="ru-RU"/>
        </w:rPr>
        <w:t>Блок-схема алгоритм</w:t>
      </w:r>
      <w:r w:rsidR="00DA633D">
        <w:rPr>
          <w:lang w:val="ru-RU"/>
        </w:rPr>
        <w:t>ов</w:t>
      </w:r>
      <w:r w:rsidRPr="00DA633D">
        <w:rPr>
          <w:lang w:val="ru-RU"/>
        </w:rPr>
        <w:t xml:space="preserve"> будет представлена в гр</w:t>
      </w:r>
      <w:r w:rsidRPr="00DA633D">
        <w:rPr>
          <w:lang w:val="ru-RU"/>
        </w:rPr>
        <w:t>афическом виде</w:t>
      </w:r>
    </w:p>
    <w:p w14:paraId="5214A687" w14:textId="77777777" w:rsidR="00DA633D" w:rsidRDefault="00DA633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7D457D41" w14:textId="77777777" w:rsidR="009B5076" w:rsidRDefault="00671061">
      <w:pPr>
        <w:pStyle w:val="1"/>
        <w:rPr>
          <w:lang w:val="ru-RU"/>
        </w:rPr>
      </w:pPr>
      <w:r w:rsidRPr="00DA633D">
        <w:rPr>
          <w:lang w:val="ru-RU"/>
        </w:rPr>
        <w:lastRenderedPageBreak/>
        <w:t>3. Аппаратные средства</w:t>
      </w:r>
    </w:p>
    <w:p w14:paraId="6DE31C40" w14:textId="77777777" w:rsidR="00A12C19" w:rsidRPr="00A12C19" w:rsidRDefault="00A12C19" w:rsidP="00A12C19">
      <w:pPr>
        <w:pStyle w:val="21"/>
        <w:rPr>
          <w:lang w:val="ru-RU"/>
        </w:rPr>
      </w:pPr>
      <w:r>
        <w:rPr>
          <w:lang w:val="ru-RU"/>
        </w:rPr>
        <w:t>Компоненты:</w:t>
      </w:r>
    </w:p>
    <w:p w14:paraId="3CBFA3FC" w14:textId="77777777" w:rsidR="009B5076" w:rsidRPr="00A12C19" w:rsidRDefault="00671061" w:rsidP="00A12C19">
      <w:pPr>
        <w:pStyle w:val="ae"/>
        <w:numPr>
          <w:ilvl w:val="0"/>
          <w:numId w:val="10"/>
        </w:numPr>
        <w:rPr>
          <w:lang w:val="ru-RU"/>
        </w:rPr>
      </w:pPr>
      <w:r w:rsidRPr="00A12C19">
        <w:rPr>
          <w:lang w:val="ru-RU"/>
        </w:rPr>
        <w:t xml:space="preserve">Микроконтроллер: </w:t>
      </w:r>
      <w:proofErr w:type="spellStart"/>
      <w:r>
        <w:t>ATmega</w:t>
      </w:r>
      <w:proofErr w:type="spellEnd"/>
      <w:r w:rsidRPr="00A12C19">
        <w:rPr>
          <w:lang w:val="ru-RU"/>
        </w:rPr>
        <w:t>328</w:t>
      </w:r>
      <w:r>
        <w:t>P</w:t>
      </w:r>
      <w:r w:rsidR="00A12C19">
        <w:t>;</w:t>
      </w:r>
    </w:p>
    <w:p w14:paraId="1F02C135" w14:textId="77777777" w:rsidR="009B5076" w:rsidRPr="00A12C19" w:rsidRDefault="00DA633D" w:rsidP="00A12C19">
      <w:pPr>
        <w:pStyle w:val="ae"/>
        <w:numPr>
          <w:ilvl w:val="0"/>
          <w:numId w:val="10"/>
        </w:numPr>
        <w:rPr>
          <w:lang w:val="ru-RU"/>
        </w:rPr>
      </w:pPr>
      <w:r w:rsidRPr="00A12C19">
        <w:rPr>
          <w:lang w:val="ru-RU"/>
        </w:rPr>
        <w:t xml:space="preserve">Модуль </w:t>
      </w:r>
      <w:r w:rsidR="00671061">
        <w:t>RGB</w:t>
      </w:r>
      <w:r w:rsidR="00671061" w:rsidRPr="00A12C19">
        <w:rPr>
          <w:lang w:val="ru-RU"/>
        </w:rPr>
        <w:t>-светодиод</w:t>
      </w:r>
      <w:r w:rsidRPr="00A12C19">
        <w:rPr>
          <w:lang w:val="ru-RU"/>
        </w:rPr>
        <w:t>а</w:t>
      </w:r>
      <w:r w:rsidR="00671061" w:rsidRPr="00A12C19">
        <w:rPr>
          <w:lang w:val="ru-RU"/>
        </w:rPr>
        <w:t>: общий анод, 20мА на канал</w:t>
      </w:r>
      <w:r w:rsidRPr="00A12C19">
        <w:rPr>
          <w:lang w:val="ru-RU"/>
        </w:rPr>
        <w:t xml:space="preserve">, резисторы 150 Ом распаяны </w:t>
      </w:r>
      <w:r w:rsidR="00A12C19" w:rsidRPr="00A12C19">
        <w:rPr>
          <w:lang w:val="ru-RU"/>
        </w:rPr>
        <w:t>на плате;</w:t>
      </w:r>
    </w:p>
    <w:p w14:paraId="47BACCBE" w14:textId="77777777" w:rsidR="009B5076" w:rsidRPr="00A12C19" w:rsidRDefault="00A12C19" w:rsidP="00A12C19">
      <w:pPr>
        <w:pStyle w:val="ae"/>
        <w:numPr>
          <w:ilvl w:val="0"/>
          <w:numId w:val="10"/>
        </w:numPr>
        <w:rPr>
          <w:lang w:val="ru-RU"/>
        </w:rPr>
      </w:pPr>
      <w:r w:rsidRPr="00A12C19">
        <w:rPr>
          <w:lang w:val="ru-RU"/>
        </w:rPr>
        <w:t>Модуль инкрементного</w:t>
      </w:r>
      <w:r w:rsidR="00671061" w:rsidRPr="00A12C19">
        <w:rPr>
          <w:lang w:val="ru-RU"/>
        </w:rPr>
        <w:t xml:space="preserve"> </w:t>
      </w:r>
      <w:proofErr w:type="spellStart"/>
      <w:r w:rsidR="00671061" w:rsidRPr="00A12C19">
        <w:rPr>
          <w:lang w:val="ru-RU"/>
        </w:rPr>
        <w:t>энкодер</w:t>
      </w:r>
      <w:r w:rsidRPr="00A12C19">
        <w:rPr>
          <w:lang w:val="ru-RU"/>
        </w:rPr>
        <w:t>а</w:t>
      </w:r>
      <w:proofErr w:type="spellEnd"/>
      <w:r w:rsidR="00671061" w:rsidRPr="00A12C19">
        <w:rPr>
          <w:lang w:val="ru-RU"/>
        </w:rPr>
        <w:t xml:space="preserve">: </w:t>
      </w:r>
      <w:r>
        <w:t>GSMIN</w:t>
      </w:r>
      <w:r w:rsidRPr="00A12C19">
        <w:rPr>
          <w:lang w:val="ru-RU"/>
        </w:rPr>
        <w:t xml:space="preserve"> </w:t>
      </w:r>
      <w:r>
        <w:t>KY</w:t>
      </w:r>
      <w:r w:rsidRPr="00A12C19">
        <w:rPr>
          <w:lang w:val="ru-RU"/>
        </w:rPr>
        <w:t>-040</w:t>
      </w:r>
      <w:r w:rsidRPr="00A12C19">
        <w:rPr>
          <w:lang w:val="ru-RU"/>
        </w:rPr>
        <w:t>, резисторы</w:t>
      </w:r>
      <w:r w:rsidRPr="00A12C19">
        <w:rPr>
          <w:lang w:val="ru-RU"/>
        </w:rPr>
        <w:t xml:space="preserve"> 1</w:t>
      </w:r>
      <w:r w:rsidRPr="00A12C19">
        <w:rPr>
          <w:lang w:val="ru-RU"/>
        </w:rPr>
        <w:t xml:space="preserve">0 </w:t>
      </w:r>
      <w:r w:rsidRPr="00A12C19">
        <w:rPr>
          <w:lang w:val="ru-RU"/>
        </w:rPr>
        <w:t>К</w:t>
      </w:r>
      <w:r w:rsidRPr="00A12C19">
        <w:rPr>
          <w:lang w:val="ru-RU"/>
        </w:rPr>
        <w:t>Ом распаяны на плате</w:t>
      </w:r>
      <w:r w:rsidRPr="00A12C19">
        <w:rPr>
          <w:lang w:val="ru-RU"/>
        </w:rPr>
        <w:t>.</w:t>
      </w:r>
    </w:p>
    <w:p w14:paraId="644D8198" w14:textId="77777777" w:rsidR="009B5076" w:rsidRPr="00DA633D" w:rsidRDefault="00671061" w:rsidP="00A12C19">
      <w:pPr>
        <w:pStyle w:val="21"/>
        <w:rPr>
          <w:lang w:val="ru-RU"/>
        </w:rPr>
      </w:pPr>
      <w:r w:rsidRPr="00DA633D">
        <w:rPr>
          <w:lang w:val="ru-RU"/>
        </w:rPr>
        <w:t>Схема подключения:</w:t>
      </w:r>
    </w:p>
    <w:p w14:paraId="0C7185A1" w14:textId="77777777" w:rsidR="009B5076" w:rsidRPr="00DA633D" w:rsidRDefault="00671061">
      <w:pPr>
        <w:pStyle w:val="a0"/>
        <w:rPr>
          <w:lang w:val="ru-RU"/>
        </w:rPr>
      </w:pPr>
      <w:proofErr w:type="spellStart"/>
      <w:r w:rsidRPr="00DA633D">
        <w:rPr>
          <w:lang w:val="ru-RU"/>
        </w:rPr>
        <w:t>Энкодер</w:t>
      </w:r>
      <w:proofErr w:type="spellEnd"/>
      <w:r w:rsidRPr="00DA633D">
        <w:rPr>
          <w:lang w:val="ru-RU"/>
        </w:rPr>
        <w:t xml:space="preserve">: фазы </w:t>
      </w:r>
      <w:r>
        <w:t>A</w:t>
      </w:r>
      <w:r w:rsidRPr="00DA633D">
        <w:rPr>
          <w:lang w:val="ru-RU"/>
        </w:rPr>
        <w:t xml:space="preserve"> и </w:t>
      </w:r>
      <w:r>
        <w:t>B</w:t>
      </w:r>
      <w:r w:rsidRPr="00DA633D">
        <w:rPr>
          <w:lang w:val="ru-RU"/>
        </w:rPr>
        <w:t xml:space="preserve"> к выводам </w:t>
      </w:r>
      <w:r w:rsidRPr="00A12C19">
        <w:rPr>
          <w:highlight w:val="yellow"/>
        </w:rPr>
        <w:t>PD</w:t>
      </w:r>
      <w:r w:rsidRPr="00A12C19">
        <w:rPr>
          <w:highlight w:val="yellow"/>
          <w:lang w:val="ru-RU"/>
        </w:rPr>
        <w:t xml:space="preserve">2, </w:t>
      </w:r>
      <w:r w:rsidRPr="00A12C19">
        <w:rPr>
          <w:highlight w:val="yellow"/>
        </w:rPr>
        <w:t>PD</w:t>
      </w:r>
      <w:r w:rsidRPr="00A12C19">
        <w:rPr>
          <w:highlight w:val="yellow"/>
          <w:lang w:val="ru-RU"/>
        </w:rPr>
        <w:t>3</w:t>
      </w:r>
      <w:r w:rsidRPr="00DA633D">
        <w:rPr>
          <w:lang w:val="ru-RU"/>
        </w:rPr>
        <w:t xml:space="preserve"> с подтяжкой к питанию</w:t>
      </w:r>
      <w:r w:rsidR="00A12C19">
        <w:rPr>
          <w:lang w:val="ru-RU"/>
        </w:rPr>
        <w:t>, также подключено питание 5В и земля (</w:t>
      </w:r>
      <w:r w:rsidR="00A12C19">
        <w:t>GND</w:t>
      </w:r>
      <w:r w:rsidR="00A12C19" w:rsidRPr="00A12C19">
        <w:rPr>
          <w:lang w:val="ru-RU"/>
        </w:rPr>
        <w:t>);</w:t>
      </w:r>
    </w:p>
    <w:p w14:paraId="7A202A0E" w14:textId="77777777" w:rsidR="009B5076" w:rsidRPr="00DA633D" w:rsidRDefault="00671061">
      <w:pPr>
        <w:pStyle w:val="a0"/>
        <w:rPr>
          <w:lang w:val="ru-RU"/>
        </w:rPr>
      </w:pPr>
      <w:r>
        <w:t>RGB</w:t>
      </w:r>
      <w:r w:rsidRPr="00DA633D">
        <w:rPr>
          <w:lang w:val="ru-RU"/>
        </w:rPr>
        <w:t xml:space="preserve">-светодиод: каналы </w:t>
      </w:r>
      <w:r>
        <w:t>R</w:t>
      </w:r>
      <w:r w:rsidRPr="00DA633D">
        <w:rPr>
          <w:lang w:val="ru-RU"/>
        </w:rPr>
        <w:t xml:space="preserve">, </w:t>
      </w:r>
      <w:r>
        <w:t>G</w:t>
      </w:r>
      <w:r w:rsidRPr="00DA633D">
        <w:rPr>
          <w:lang w:val="ru-RU"/>
        </w:rPr>
        <w:t xml:space="preserve">, </w:t>
      </w:r>
      <w:r>
        <w:t>B</w:t>
      </w:r>
      <w:r w:rsidRPr="00DA633D">
        <w:rPr>
          <w:lang w:val="ru-RU"/>
        </w:rPr>
        <w:t xml:space="preserve"> к выводам </w:t>
      </w:r>
      <w:r w:rsidRPr="00A12C19">
        <w:rPr>
          <w:highlight w:val="yellow"/>
        </w:rPr>
        <w:t>OCR</w:t>
      </w:r>
      <w:r w:rsidRPr="00A12C19">
        <w:rPr>
          <w:highlight w:val="yellow"/>
          <w:lang w:val="ru-RU"/>
        </w:rPr>
        <w:t>0</w:t>
      </w:r>
      <w:r w:rsidRPr="00A12C19">
        <w:rPr>
          <w:highlight w:val="yellow"/>
        </w:rPr>
        <w:t>A</w:t>
      </w:r>
      <w:r w:rsidRPr="00A12C19">
        <w:rPr>
          <w:highlight w:val="yellow"/>
          <w:lang w:val="ru-RU"/>
        </w:rPr>
        <w:t xml:space="preserve">, </w:t>
      </w:r>
      <w:r w:rsidRPr="00A12C19">
        <w:rPr>
          <w:highlight w:val="yellow"/>
        </w:rPr>
        <w:t>OCR</w:t>
      </w:r>
      <w:r w:rsidRPr="00A12C19">
        <w:rPr>
          <w:highlight w:val="yellow"/>
          <w:lang w:val="ru-RU"/>
        </w:rPr>
        <w:t>0</w:t>
      </w:r>
      <w:r w:rsidRPr="00A12C19">
        <w:rPr>
          <w:highlight w:val="yellow"/>
        </w:rPr>
        <w:t>B</w:t>
      </w:r>
      <w:r w:rsidRPr="00A12C19">
        <w:rPr>
          <w:highlight w:val="yellow"/>
          <w:lang w:val="ru-RU"/>
        </w:rPr>
        <w:t xml:space="preserve">, </w:t>
      </w:r>
      <w:r w:rsidRPr="00A12C19">
        <w:rPr>
          <w:highlight w:val="yellow"/>
        </w:rPr>
        <w:t>OCR</w:t>
      </w:r>
      <w:r w:rsidRPr="00A12C19">
        <w:rPr>
          <w:highlight w:val="yellow"/>
          <w:lang w:val="ru-RU"/>
        </w:rPr>
        <w:t>2</w:t>
      </w:r>
      <w:r w:rsidRPr="00A12C19">
        <w:rPr>
          <w:highlight w:val="yellow"/>
        </w:rPr>
        <w:t>A</w:t>
      </w:r>
      <w:r w:rsidR="00A12C19">
        <w:rPr>
          <w:lang w:val="ru-RU"/>
        </w:rPr>
        <w:t>.</w:t>
      </w:r>
    </w:p>
    <w:p w14:paraId="3EFA609C" w14:textId="77777777" w:rsidR="009B5076" w:rsidRPr="00DA633D" w:rsidRDefault="009B5076">
      <w:pPr>
        <w:rPr>
          <w:lang w:val="ru-RU"/>
        </w:rPr>
      </w:pPr>
    </w:p>
    <w:p w14:paraId="26590E86" w14:textId="77777777" w:rsidR="009B5076" w:rsidRDefault="00671061" w:rsidP="00A12C19">
      <w:pPr>
        <w:pStyle w:val="21"/>
      </w:pPr>
      <w:proofErr w:type="spellStart"/>
      <w:r>
        <w:t>Обоснование</w:t>
      </w:r>
      <w:proofErr w:type="spellEnd"/>
      <w:r>
        <w:t xml:space="preserve"> </w:t>
      </w:r>
      <w:proofErr w:type="spellStart"/>
      <w:r>
        <w:t>выбора</w:t>
      </w:r>
      <w:proofErr w:type="spellEnd"/>
      <w:r>
        <w:t>:</w:t>
      </w:r>
    </w:p>
    <w:p w14:paraId="418EF9F4" w14:textId="77777777" w:rsidR="009B5076" w:rsidRPr="00DA633D" w:rsidRDefault="00671061">
      <w:pPr>
        <w:pStyle w:val="a0"/>
        <w:rPr>
          <w:lang w:val="ru-RU"/>
        </w:rPr>
      </w:pPr>
      <w:proofErr w:type="spellStart"/>
      <w:r>
        <w:t>ATmega</w:t>
      </w:r>
      <w:proofErr w:type="spellEnd"/>
      <w:r w:rsidRPr="00DA633D">
        <w:rPr>
          <w:lang w:val="ru-RU"/>
        </w:rPr>
        <w:t>328</w:t>
      </w:r>
      <w:r>
        <w:t>P</w:t>
      </w:r>
      <w:r w:rsidRPr="00DA633D">
        <w:rPr>
          <w:lang w:val="ru-RU"/>
        </w:rPr>
        <w:t xml:space="preserve"> имеет достаточное количество таймеров для реализации 3-канального ШИМ</w:t>
      </w:r>
    </w:p>
    <w:p w14:paraId="2517E63A" w14:textId="77777777" w:rsidR="009B5076" w:rsidRPr="00DA633D" w:rsidRDefault="00671061" w:rsidP="00DA633D">
      <w:pPr>
        <w:pStyle w:val="a0"/>
        <w:rPr>
          <w:lang w:val="ru-RU"/>
        </w:rPr>
      </w:pPr>
      <w:proofErr w:type="spellStart"/>
      <w:r w:rsidRPr="00DA633D">
        <w:rPr>
          <w:lang w:val="ru-RU"/>
        </w:rPr>
        <w:t>Энкодер</w:t>
      </w:r>
      <w:proofErr w:type="spellEnd"/>
      <w:r w:rsidRPr="00DA633D">
        <w:rPr>
          <w:lang w:val="ru-RU"/>
        </w:rPr>
        <w:t xml:space="preserve"> </w:t>
      </w:r>
      <w:r w:rsidR="00A12C19">
        <w:t>GSMIN</w:t>
      </w:r>
      <w:r w:rsidR="00A12C19" w:rsidRPr="00A12C19">
        <w:rPr>
          <w:lang w:val="ru-RU"/>
        </w:rPr>
        <w:t xml:space="preserve"> </w:t>
      </w:r>
      <w:r w:rsidR="00A12C19">
        <w:t>KY</w:t>
      </w:r>
      <w:r w:rsidR="00A12C19" w:rsidRPr="00A12C19">
        <w:rPr>
          <w:lang w:val="ru-RU"/>
        </w:rPr>
        <w:t>-040</w:t>
      </w:r>
      <w:r w:rsidRPr="00DA633D">
        <w:rPr>
          <w:lang w:val="ru-RU"/>
        </w:rPr>
        <w:t xml:space="preserve"> обеспечивает точное позиционирование и надежность</w:t>
      </w:r>
    </w:p>
    <w:p w14:paraId="20E7F7B8" w14:textId="77777777" w:rsidR="00DA633D" w:rsidRPr="00A12C19" w:rsidRDefault="00DA633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 w:rsidRPr="00A12C19">
        <w:rPr>
          <w:lang w:val="ru-RU"/>
        </w:rPr>
        <w:br w:type="page"/>
      </w:r>
    </w:p>
    <w:p w14:paraId="7E170D9B" w14:textId="77777777" w:rsidR="009B5076" w:rsidRDefault="00671061">
      <w:pPr>
        <w:pStyle w:val="1"/>
      </w:pPr>
      <w:r>
        <w:lastRenderedPageBreak/>
        <w:t>4</w:t>
      </w:r>
      <w:r>
        <w:t xml:space="preserve">. </w:t>
      </w:r>
      <w:r>
        <w:t>Использование микроконтроллера</w:t>
      </w:r>
    </w:p>
    <w:p w14:paraId="5571E340" w14:textId="77777777" w:rsidR="009B5076" w:rsidRDefault="00671061" w:rsidP="00671061">
      <w:pPr>
        <w:pStyle w:val="21"/>
      </w:pPr>
      <w:r>
        <w:t>Используемые выводы:</w:t>
      </w:r>
    </w:p>
    <w:p w14:paraId="0D27F67B" w14:textId="77777777" w:rsidR="009B5076" w:rsidRDefault="00671061">
      <w:pPr>
        <w:pStyle w:val="a0"/>
      </w:pPr>
      <w:r>
        <w:t>PD2 (INT0) - фаза A энкодера</w:t>
      </w:r>
    </w:p>
    <w:p w14:paraId="51277332" w14:textId="77777777" w:rsidR="009B5076" w:rsidRDefault="00671061">
      <w:pPr>
        <w:pStyle w:val="a0"/>
      </w:pPr>
      <w:r>
        <w:t>PD3 (INT1) - фаза B энкодера</w:t>
      </w:r>
    </w:p>
    <w:p w14:paraId="717B2CF0" w14:textId="77777777" w:rsidR="009B5076" w:rsidRDefault="00671061">
      <w:pPr>
        <w:pStyle w:val="a0"/>
      </w:pPr>
      <w:r>
        <w:t>PB1 (OC1A) - канал Red</w:t>
      </w:r>
    </w:p>
    <w:p w14:paraId="1D77E2FC" w14:textId="77777777" w:rsidR="009B5076" w:rsidRDefault="00671061">
      <w:pPr>
        <w:pStyle w:val="a0"/>
      </w:pPr>
      <w:r>
        <w:t>PB2 (OC1B) - канал Green</w:t>
      </w:r>
    </w:p>
    <w:p w14:paraId="1B4B9153" w14:textId="77777777" w:rsidR="009B5076" w:rsidRDefault="00671061">
      <w:pPr>
        <w:pStyle w:val="a0"/>
      </w:pPr>
      <w:r>
        <w:t>PB3 (OC2A) - канал Blue</w:t>
      </w:r>
    </w:p>
    <w:p w14:paraId="3D12E456" w14:textId="77777777" w:rsidR="009B5076" w:rsidRDefault="009B5076"/>
    <w:p w14:paraId="18CE8026" w14:textId="77777777" w:rsidR="009B5076" w:rsidRDefault="00671061" w:rsidP="00671061">
      <w:pPr>
        <w:pStyle w:val="21"/>
      </w:pPr>
      <w:r>
        <w:t>Периферийные модули:</w:t>
      </w:r>
    </w:p>
    <w:p w14:paraId="45170187" w14:textId="77777777" w:rsidR="009B5076" w:rsidRPr="00DA633D" w:rsidRDefault="00671061">
      <w:pPr>
        <w:pStyle w:val="a0"/>
        <w:rPr>
          <w:lang w:val="ru-RU"/>
        </w:rPr>
      </w:pPr>
      <w:r w:rsidRPr="00DA633D">
        <w:rPr>
          <w:lang w:val="ru-RU"/>
        </w:rPr>
        <w:t xml:space="preserve">Таймер/Счетчик 0: генерация ШИМ для канала </w:t>
      </w:r>
      <w:r>
        <w:t>R</w:t>
      </w:r>
    </w:p>
    <w:p w14:paraId="1EA27C13" w14:textId="77777777" w:rsidR="009B5076" w:rsidRPr="00DA633D" w:rsidRDefault="00671061">
      <w:pPr>
        <w:pStyle w:val="a0"/>
        <w:rPr>
          <w:lang w:val="ru-RU"/>
        </w:rPr>
      </w:pPr>
      <w:r w:rsidRPr="00DA633D">
        <w:rPr>
          <w:lang w:val="ru-RU"/>
        </w:rPr>
        <w:t>Таймер/</w:t>
      </w:r>
      <w:r w:rsidRPr="00DA633D">
        <w:rPr>
          <w:lang w:val="ru-RU"/>
        </w:rPr>
        <w:t xml:space="preserve">Счетчик 1: генерация ШИМ для каналов </w:t>
      </w:r>
      <w:r>
        <w:t>G</w:t>
      </w:r>
      <w:r w:rsidRPr="00DA633D">
        <w:rPr>
          <w:lang w:val="ru-RU"/>
        </w:rPr>
        <w:t xml:space="preserve"> и </w:t>
      </w:r>
      <w:r>
        <w:t>B</w:t>
      </w:r>
    </w:p>
    <w:p w14:paraId="5A7EAB2F" w14:textId="77777777" w:rsidR="009B5076" w:rsidRPr="00DA633D" w:rsidRDefault="00671061">
      <w:pPr>
        <w:pStyle w:val="a0"/>
        <w:rPr>
          <w:lang w:val="ru-RU"/>
        </w:rPr>
      </w:pPr>
      <w:r w:rsidRPr="00DA633D">
        <w:rPr>
          <w:lang w:val="ru-RU"/>
        </w:rPr>
        <w:t xml:space="preserve">Внешние прерывания </w:t>
      </w:r>
      <w:r>
        <w:t>INT</w:t>
      </w:r>
      <w:r w:rsidRPr="00DA633D">
        <w:rPr>
          <w:lang w:val="ru-RU"/>
        </w:rPr>
        <w:t xml:space="preserve">0, </w:t>
      </w:r>
      <w:r>
        <w:t>INT</w:t>
      </w:r>
      <w:r w:rsidRPr="00DA633D">
        <w:rPr>
          <w:lang w:val="ru-RU"/>
        </w:rPr>
        <w:t xml:space="preserve">1: обработка </w:t>
      </w:r>
      <w:proofErr w:type="spellStart"/>
      <w:r w:rsidRPr="00DA633D">
        <w:rPr>
          <w:lang w:val="ru-RU"/>
        </w:rPr>
        <w:t>энкодера</w:t>
      </w:r>
      <w:proofErr w:type="spellEnd"/>
    </w:p>
    <w:p w14:paraId="487A1273" w14:textId="77777777" w:rsidR="009B5076" w:rsidRPr="00DA633D" w:rsidRDefault="009B5076">
      <w:pPr>
        <w:rPr>
          <w:lang w:val="ru-RU"/>
        </w:rPr>
      </w:pPr>
    </w:p>
    <w:p w14:paraId="0E22A098" w14:textId="77777777" w:rsidR="009B5076" w:rsidRDefault="00671061" w:rsidP="00671061">
      <w:pPr>
        <w:pStyle w:val="21"/>
      </w:pPr>
      <w:proofErr w:type="spellStart"/>
      <w:r>
        <w:t>Расчет</w:t>
      </w:r>
      <w:proofErr w:type="spellEnd"/>
      <w:r>
        <w:t xml:space="preserve"> </w:t>
      </w:r>
      <w:proofErr w:type="spellStart"/>
      <w:r>
        <w:t>параметров</w:t>
      </w:r>
      <w:proofErr w:type="spellEnd"/>
      <w:r>
        <w:t xml:space="preserve"> ШИМ:</w:t>
      </w:r>
    </w:p>
    <w:p w14:paraId="6177A063" w14:textId="77777777" w:rsidR="009B5076" w:rsidRDefault="00671061">
      <w:pPr>
        <w:pStyle w:val="a0"/>
      </w:pPr>
      <w:commentRangeStart w:id="2"/>
      <w:r>
        <w:t>Частота ШИМ: 490 Гц (Fast PWM mode)</w:t>
      </w:r>
    </w:p>
    <w:p w14:paraId="4550E682" w14:textId="77777777" w:rsidR="009B5076" w:rsidRDefault="00671061">
      <w:pPr>
        <w:pStyle w:val="a0"/>
      </w:pPr>
      <w:r>
        <w:t>Разрешение: 8 бит</w:t>
      </w:r>
    </w:p>
    <w:p w14:paraId="4BA7DC52" w14:textId="77777777" w:rsidR="009B5076" w:rsidRDefault="00671061">
      <w:pPr>
        <w:pStyle w:val="a0"/>
      </w:pPr>
      <w:proofErr w:type="spellStart"/>
      <w:r>
        <w:t>Коэффициент</w:t>
      </w:r>
      <w:proofErr w:type="spellEnd"/>
      <w:r>
        <w:t xml:space="preserve"> </w:t>
      </w:r>
      <w:proofErr w:type="spellStart"/>
      <w:r>
        <w:t>деления</w:t>
      </w:r>
      <w:proofErr w:type="spellEnd"/>
      <w:r>
        <w:t>: 64</w:t>
      </w:r>
      <w:commentRangeEnd w:id="2"/>
      <w:r>
        <w:rPr>
          <w:rStyle w:val="aff8"/>
        </w:rPr>
        <w:commentReference w:id="2"/>
      </w:r>
    </w:p>
    <w:p w14:paraId="01BC207E" w14:textId="77777777" w:rsidR="00DA633D" w:rsidRDefault="00DA633D">
      <w:r>
        <w:rPr>
          <w:b/>
          <w:bCs/>
        </w:rPr>
        <w:br w:type="page"/>
      </w:r>
    </w:p>
    <w:p w14:paraId="29372810" w14:textId="77777777" w:rsidR="009B5076" w:rsidRPr="00DA633D" w:rsidRDefault="00671061">
      <w:pPr>
        <w:pStyle w:val="1"/>
        <w:rPr>
          <w:lang w:val="ru-RU"/>
        </w:rPr>
      </w:pPr>
      <w:r w:rsidRPr="00DA633D">
        <w:rPr>
          <w:lang w:val="ru-RU"/>
        </w:rPr>
        <w:lastRenderedPageBreak/>
        <w:t>5. Общие сведения о программе</w:t>
      </w:r>
    </w:p>
    <w:p w14:paraId="4408C0B0" w14:textId="77777777" w:rsidR="009B5076" w:rsidRPr="00DA633D" w:rsidRDefault="00671061">
      <w:pPr>
        <w:rPr>
          <w:lang w:val="ru-RU"/>
        </w:rPr>
      </w:pPr>
      <w:r w:rsidRPr="00DA633D">
        <w:rPr>
          <w:lang w:val="ru-RU"/>
        </w:rPr>
        <w:t xml:space="preserve">Наименование: </w:t>
      </w:r>
      <w:r>
        <w:t>RGB</w:t>
      </w:r>
      <w:r w:rsidRPr="00DA633D">
        <w:rPr>
          <w:lang w:val="ru-RU"/>
        </w:rPr>
        <w:t xml:space="preserve"> </w:t>
      </w:r>
      <w:r>
        <w:t>Encoder</w:t>
      </w:r>
      <w:r w:rsidRPr="00DA633D">
        <w:rPr>
          <w:lang w:val="ru-RU"/>
        </w:rPr>
        <w:t xml:space="preserve"> </w:t>
      </w:r>
      <w:r>
        <w:t>Control</w:t>
      </w:r>
      <w:r w:rsidRPr="00DA633D">
        <w:rPr>
          <w:lang w:val="ru-RU"/>
        </w:rPr>
        <w:t xml:space="preserve"> </w:t>
      </w:r>
      <w:r>
        <w:t>System</w:t>
      </w:r>
    </w:p>
    <w:p w14:paraId="1ED4E65F" w14:textId="77777777" w:rsidR="009B5076" w:rsidRPr="00DA633D" w:rsidRDefault="00671061">
      <w:pPr>
        <w:rPr>
          <w:lang w:val="ru-RU"/>
        </w:rPr>
      </w:pPr>
      <w:r w:rsidRPr="00DA633D">
        <w:rPr>
          <w:lang w:val="ru-RU"/>
        </w:rPr>
        <w:t xml:space="preserve">Язык программирования: Ассемблер </w:t>
      </w:r>
      <w:r>
        <w:t>AVR</w:t>
      </w:r>
    </w:p>
    <w:p w14:paraId="68969A75" w14:textId="77777777" w:rsidR="009B5076" w:rsidRPr="00DA633D" w:rsidRDefault="00671061">
      <w:pPr>
        <w:rPr>
          <w:lang w:val="ru-RU"/>
        </w:rPr>
      </w:pPr>
      <w:r w:rsidRPr="00DA633D">
        <w:rPr>
          <w:lang w:val="ru-RU"/>
        </w:rPr>
        <w:t xml:space="preserve">Среда разработки: </w:t>
      </w:r>
      <w:proofErr w:type="spellStart"/>
      <w:r>
        <w:t>Neovim</w:t>
      </w:r>
      <w:proofErr w:type="spellEnd"/>
    </w:p>
    <w:p w14:paraId="74B0736F" w14:textId="77777777" w:rsidR="009B5076" w:rsidRPr="00DA633D" w:rsidRDefault="00671061">
      <w:pPr>
        <w:rPr>
          <w:lang w:val="ru-RU"/>
        </w:rPr>
      </w:pPr>
      <w:r w:rsidRPr="00DA633D">
        <w:rPr>
          <w:lang w:val="ru-RU"/>
        </w:rPr>
        <w:t>Дата создания: 15.05.2023</w:t>
      </w:r>
    </w:p>
    <w:p w14:paraId="30496FF9" w14:textId="77777777" w:rsidR="009B5076" w:rsidRPr="00671061" w:rsidRDefault="00671061">
      <w:pPr>
        <w:rPr>
          <w:lang w:val="ru-RU"/>
        </w:rPr>
      </w:pPr>
      <w:r w:rsidRPr="00DA633D">
        <w:rPr>
          <w:lang w:val="ru-RU"/>
        </w:rPr>
        <w:t xml:space="preserve">Автор: </w:t>
      </w:r>
      <w:r>
        <w:rPr>
          <w:lang w:val="ru-RU"/>
        </w:rPr>
        <w:t>Грачев Александр Витальевич</w:t>
      </w:r>
    </w:p>
    <w:p w14:paraId="0C5966AC" w14:textId="77777777" w:rsidR="009B5076" w:rsidRPr="00DA633D" w:rsidRDefault="00671061">
      <w:pPr>
        <w:rPr>
          <w:lang w:val="ru-RU"/>
        </w:rPr>
      </w:pPr>
      <w:r>
        <w:rPr>
          <w:lang w:val="ru-RU"/>
        </w:rPr>
        <w:t>Группа: КРБО-03-23</w:t>
      </w:r>
      <w:r w:rsidRPr="00DA633D">
        <w:rPr>
          <w:lang w:val="ru-RU"/>
        </w:rPr>
        <w:t xml:space="preserve"> </w:t>
      </w:r>
    </w:p>
    <w:p w14:paraId="5CC48556" w14:textId="77777777" w:rsidR="009B5076" w:rsidRPr="00DA633D" w:rsidRDefault="009B5076">
      <w:pPr>
        <w:rPr>
          <w:lang w:val="ru-RU"/>
        </w:rPr>
      </w:pPr>
    </w:p>
    <w:p w14:paraId="7A3C1E90" w14:textId="77777777" w:rsidR="009B5076" w:rsidRPr="00DA633D" w:rsidRDefault="00671061" w:rsidP="00671061">
      <w:pPr>
        <w:pStyle w:val="21"/>
        <w:rPr>
          <w:lang w:val="ru-RU"/>
        </w:rPr>
      </w:pPr>
      <w:r w:rsidRPr="00DA633D">
        <w:rPr>
          <w:lang w:val="ru-RU"/>
        </w:rPr>
        <w:t>Функциональное назначение:</w:t>
      </w:r>
    </w:p>
    <w:p w14:paraId="6F6D70D9" w14:textId="77777777" w:rsidR="009B5076" w:rsidRPr="00DA633D" w:rsidRDefault="00671061">
      <w:pPr>
        <w:pStyle w:val="a0"/>
        <w:rPr>
          <w:lang w:val="ru-RU"/>
        </w:rPr>
      </w:pPr>
      <w:r w:rsidRPr="00DA633D">
        <w:rPr>
          <w:lang w:val="ru-RU"/>
        </w:rPr>
        <w:t xml:space="preserve">Управление цветом </w:t>
      </w:r>
      <w:r>
        <w:t>RGB</w:t>
      </w:r>
      <w:r w:rsidRPr="00DA633D">
        <w:rPr>
          <w:lang w:val="ru-RU"/>
        </w:rPr>
        <w:t xml:space="preserve">-светодиода через </w:t>
      </w:r>
      <w:proofErr w:type="spellStart"/>
      <w:r w:rsidRPr="00DA633D">
        <w:rPr>
          <w:lang w:val="ru-RU"/>
        </w:rPr>
        <w:t>энкодер</w:t>
      </w:r>
      <w:proofErr w:type="spellEnd"/>
    </w:p>
    <w:p w14:paraId="548F1C75" w14:textId="77777777" w:rsidR="009B5076" w:rsidRDefault="00671061" w:rsidP="00671061">
      <w:pPr>
        <w:pStyle w:val="a0"/>
      </w:pPr>
      <w:proofErr w:type="spellStart"/>
      <w:r>
        <w:t>Плавное</w:t>
      </w:r>
      <w:proofErr w:type="spellEnd"/>
      <w:r>
        <w:t xml:space="preserve"> </w:t>
      </w:r>
      <w:proofErr w:type="spellStart"/>
      <w:r>
        <w:t>изменение</w:t>
      </w:r>
      <w:proofErr w:type="spellEnd"/>
      <w:r>
        <w:t xml:space="preserve"> </w:t>
      </w:r>
      <w:proofErr w:type="spellStart"/>
      <w:r>
        <w:t>цвета</w:t>
      </w:r>
      <w:proofErr w:type="spellEnd"/>
      <w:r>
        <w:t xml:space="preserve"> и </w:t>
      </w:r>
      <w:proofErr w:type="spellStart"/>
      <w:r>
        <w:t>интенсивности</w:t>
      </w:r>
      <w:proofErr w:type="spellEnd"/>
    </w:p>
    <w:p w14:paraId="11439670" w14:textId="77777777" w:rsidR="00671061" w:rsidRDefault="00671061" w:rsidP="00671061">
      <w:pPr>
        <w:pStyle w:val="a0"/>
        <w:numPr>
          <w:ilvl w:val="0"/>
          <w:numId w:val="0"/>
        </w:numPr>
      </w:pPr>
    </w:p>
    <w:p w14:paraId="68EF09AC" w14:textId="77777777" w:rsidR="009B5076" w:rsidRDefault="00671061" w:rsidP="00671061">
      <w:pPr>
        <w:pStyle w:val="21"/>
      </w:pPr>
      <w:r>
        <w:t>Аппаратное обеспечение:</w:t>
      </w:r>
    </w:p>
    <w:p w14:paraId="3552F429" w14:textId="77777777" w:rsidR="009B5076" w:rsidRDefault="00671061">
      <w:pPr>
        <w:pStyle w:val="a0"/>
      </w:pPr>
      <w:r>
        <w:t>Микроконтроллер ATmega328P</w:t>
      </w:r>
    </w:p>
    <w:p w14:paraId="4A6D9938" w14:textId="77777777" w:rsidR="009B5076" w:rsidRDefault="00671061">
      <w:pPr>
        <w:pStyle w:val="a0"/>
      </w:pPr>
      <w:r>
        <w:t>RGB-светодиод</w:t>
      </w:r>
    </w:p>
    <w:p w14:paraId="699BC864" w14:textId="77777777" w:rsidR="009B5076" w:rsidRDefault="00671061">
      <w:pPr>
        <w:pStyle w:val="a0"/>
      </w:pPr>
      <w:proofErr w:type="spellStart"/>
      <w:r>
        <w:t>Инкрементный</w:t>
      </w:r>
      <w:proofErr w:type="spellEnd"/>
      <w:r>
        <w:t xml:space="preserve"> </w:t>
      </w:r>
      <w:proofErr w:type="spellStart"/>
      <w:r>
        <w:t>энкодер</w:t>
      </w:r>
      <w:proofErr w:type="spellEnd"/>
      <w:r>
        <w:t xml:space="preserve"> </w:t>
      </w:r>
      <w:r>
        <w:t>GSMIN</w:t>
      </w:r>
      <w:r w:rsidRPr="00A12C19">
        <w:rPr>
          <w:lang w:val="ru-RU"/>
        </w:rPr>
        <w:t xml:space="preserve"> </w:t>
      </w:r>
      <w:r>
        <w:t>KY</w:t>
      </w:r>
      <w:r w:rsidRPr="00A12C19">
        <w:rPr>
          <w:lang w:val="ru-RU"/>
        </w:rPr>
        <w:t>-040</w:t>
      </w:r>
    </w:p>
    <w:p w14:paraId="1863965F" w14:textId="77777777" w:rsidR="00DA633D" w:rsidRDefault="00DA633D">
      <w:r>
        <w:rPr>
          <w:b/>
          <w:bCs/>
        </w:rPr>
        <w:br w:type="page"/>
      </w:r>
    </w:p>
    <w:p w14:paraId="3F8C7F85" w14:textId="77777777" w:rsidR="009B5076" w:rsidRDefault="00671061">
      <w:pPr>
        <w:pStyle w:val="1"/>
      </w:pPr>
      <w:r>
        <w:lastRenderedPageBreak/>
        <w:t>6. Структура программного обеспечения</w:t>
      </w:r>
    </w:p>
    <w:p w14:paraId="0C04F653" w14:textId="77777777" w:rsidR="009B5076" w:rsidRDefault="00671061">
      <w:r>
        <w:t>Модули программы:</w:t>
      </w:r>
    </w:p>
    <w:p w14:paraId="356A7BEF" w14:textId="77777777" w:rsidR="009B5076" w:rsidRDefault="00671061">
      <w:pPr>
        <w:pStyle w:val="a0"/>
      </w:pPr>
      <w:commentRangeStart w:id="3"/>
      <w:r>
        <w:t>Инициализация периферии (таймеры, прерывания)</w:t>
      </w:r>
    </w:p>
    <w:p w14:paraId="512158FD" w14:textId="77777777" w:rsidR="009B5076" w:rsidRDefault="00671061">
      <w:pPr>
        <w:pStyle w:val="a0"/>
      </w:pPr>
      <w:r>
        <w:t>Обработ</w:t>
      </w:r>
      <w:r>
        <w:t>чик прерываний энкодера</w:t>
      </w:r>
    </w:p>
    <w:p w14:paraId="075FC199" w14:textId="77777777" w:rsidR="009B5076" w:rsidRDefault="00671061">
      <w:pPr>
        <w:pStyle w:val="a0"/>
      </w:pPr>
      <w:r>
        <w:t>Алгоритм преобразования положения в цвет</w:t>
      </w:r>
    </w:p>
    <w:p w14:paraId="7F92BC55" w14:textId="77777777" w:rsidR="009B5076" w:rsidRDefault="00671061">
      <w:pPr>
        <w:pStyle w:val="a0"/>
      </w:pPr>
      <w:r>
        <w:t>Генерация ШИМ сигналов</w:t>
      </w:r>
    </w:p>
    <w:p w14:paraId="3B4FFA19" w14:textId="77777777" w:rsidR="009B5076" w:rsidRDefault="00671061">
      <w:pPr>
        <w:pStyle w:val="a0"/>
      </w:pPr>
      <w:proofErr w:type="spellStart"/>
      <w:r>
        <w:t>Основной</w:t>
      </w:r>
      <w:proofErr w:type="spellEnd"/>
      <w:r>
        <w:t xml:space="preserve"> </w:t>
      </w:r>
      <w:proofErr w:type="spellStart"/>
      <w:r>
        <w:t>цикл</w:t>
      </w:r>
      <w:proofErr w:type="spellEnd"/>
      <w:r>
        <w:t xml:space="preserve"> </w:t>
      </w:r>
      <w:proofErr w:type="spellStart"/>
      <w:r>
        <w:t>программы</w:t>
      </w:r>
      <w:commentRangeEnd w:id="3"/>
      <w:proofErr w:type="spellEnd"/>
      <w:r>
        <w:rPr>
          <w:rStyle w:val="aff8"/>
        </w:rPr>
        <w:commentReference w:id="3"/>
      </w:r>
    </w:p>
    <w:p w14:paraId="063A563F" w14:textId="77777777" w:rsidR="009B5076" w:rsidRDefault="009B5076"/>
    <w:p w14:paraId="070B551B" w14:textId="77777777" w:rsidR="009B5076" w:rsidRPr="00DA633D" w:rsidRDefault="00671061">
      <w:pPr>
        <w:rPr>
          <w:lang w:val="ru-RU"/>
        </w:rPr>
      </w:pPr>
      <w:r w:rsidRPr="00DA633D">
        <w:rPr>
          <w:lang w:val="ru-RU"/>
        </w:rPr>
        <w:t>Структурная схема будет представлена в графическом виде</w:t>
      </w:r>
    </w:p>
    <w:p w14:paraId="58CC9259" w14:textId="77777777" w:rsidR="00DA633D" w:rsidRDefault="00DA633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B173A3F" w14:textId="77777777" w:rsidR="009B5076" w:rsidRDefault="00671061">
      <w:pPr>
        <w:pStyle w:val="1"/>
      </w:pPr>
      <w:commentRangeStart w:id="4"/>
      <w:r>
        <w:lastRenderedPageBreak/>
        <w:t>7. Структура данных</w:t>
      </w:r>
    </w:p>
    <w:p w14:paraId="05225B88" w14:textId="77777777" w:rsidR="009B5076" w:rsidRDefault="00671061">
      <w:r>
        <w:t>Используемые регистры:</w:t>
      </w:r>
    </w:p>
    <w:p w14:paraId="121E1F51" w14:textId="77777777" w:rsidR="009B5076" w:rsidRDefault="00671061">
      <w:pPr>
        <w:pStyle w:val="a0"/>
      </w:pPr>
      <w:r>
        <w:t>R16-R19: рабочие регистры</w:t>
      </w:r>
    </w:p>
    <w:p w14:paraId="28A40EAA" w14:textId="77777777" w:rsidR="009B5076" w:rsidRDefault="00671061">
      <w:pPr>
        <w:pStyle w:val="a0"/>
      </w:pPr>
      <w:r>
        <w:t xml:space="preserve">R20: текущее </w:t>
      </w:r>
      <w:r>
        <w:t>положение энкодера</w:t>
      </w:r>
    </w:p>
    <w:p w14:paraId="38D357FD" w14:textId="77777777" w:rsidR="009B5076" w:rsidRPr="00DA633D" w:rsidRDefault="00671061">
      <w:pPr>
        <w:pStyle w:val="a0"/>
        <w:rPr>
          <w:lang w:val="ru-RU"/>
        </w:rPr>
      </w:pPr>
      <w:r>
        <w:t>R</w:t>
      </w:r>
      <w:r w:rsidRPr="00DA633D">
        <w:rPr>
          <w:lang w:val="ru-RU"/>
        </w:rPr>
        <w:t>21-</w:t>
      </w:r>
      <w:r>
        <w:t>R</w:t>
      </w:r>
      <w:r w:rsidRPr="00DA633D">
        <w:rPr>
          <w:lang w:val="ru-RU"/>
        </w:rPr>
        <w:t xml:space="preserve">23: значения ШИМ для каналов </w:t>
      </w:r>
      <w:r>
        <w:t>R</w:t>
      </w:r>
      <w:r w:rsidRPr="00DA633D">
        <w:rPr>
          <w:lang w:val="ru-RU"/>
        </w:rPr>
        <w:t xml:space="preserve">, </w:t>
      </w:r>
      <w:r>
        <w:t>G</w:t>
      </w:r>
      <w:r w:rsidRPr="00DA633D">
        <w:rPr>
          <w:lang w:val="ru-RU"/>
        </w:rPr>
        <w:t xml:space="preserve">, </w:t>
      </w:r>
      <w:r>
        <w:t>B</w:t>
      </w:r>
    </w:p>
    <w:p w14:paraId="1EE362A6" w14:textId="77777777" w:rsidR="009B5076" w:rsidRPr="00DA633D" w:rsidRDefault="009B5076">
      <w:pPr>
        <w:rPr>
          <w:lang w:val="ru-RU"/>
        </w:rPr>
      </w:pPr>
    </w:p>
    <w:p w14:paraId="144C36B3" w14:textId="77777777" w:rsidR="009B5076" w:rsidRDefault="00671061" w:rsidP="00671061">
      <w:pPr>
        <w:pStyle w:val="21"/>
      </w:pPr>
      <w:proofErr w:type="spellStart"/>
      <w:r>
        <w:t>Организация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>:</w:t>
      </w:r>
    </w:p>
    <w:p w14:paraId="4ADB33F0" w14:textId="77777777" w:rsidR="009B5076" w:rsidRPr="00DA633D" w:rsidRDefault="00671061">
      <w:pPr>
        <w:pStyle w:val="a0"/>
        <w:rPr>
          <w:lang w:val="ru-RU"/>
        </w:rPr>
      </w:pPr>
      <w:r w:rsidRPr="00DA633D">
        <w:rPr>
          <w:lang w:val="ru-RU"/>
        </w:rPr>
        <w:t>Данные цвета хранятся в регистрах общего назначения</w:t>
      </w:r>
    </w:p>
    <w:p w14:paraId="56645FE5" w14:textId="77777777" w:rsidR="009B5076" w:rsidRPr="00DA633D" w:rsidRDefault="00671061">
      <w:pPr>
        <w:pStyle w:val="a0"/>
        <w:rPr>
          <w:lang w:val="ru-RU"/>
        </w:rPr>
      </w:pPr>
      <w:r w:rsidRPr="00DA633D">
        <w:rPr>
          <w:lang w:val="ru-RU"/>
        </w:rPr>
        <w:t>Настройки таймеров в регистрах специальных функций</w:t>
      </w:r>
    </w:p>
    <w:p w14:paraId="63BFA8A2" w14:textId="77777777" w:rsidR="009B5076" w:rsidRPr="00DA633D" w:rsidRDefault="009B5076">
      <w:pPr>
        <w:rPr>
          <w:lang w:val="ru-RU"/>
        </w:rPr>
      </w:pPr>
    </w:p>
    <w:p w14:paraId="4AB543E4" w14:textId="77777777" w:rsidR="009B5076" w:rsidRDefault="00671061" w:rsidP="00671061">
      <w:pPr>
        <w:pStyle w:val="21"/>
      </w:pPr>
      <w:proofErr w:type="spellStart"/>
      <w:r>
        <w:t>Выходные</w:t>
      </w:r>
      <w:proofErr w:type="spellEnd"/>
      <w:r>
        <w:t xml:space="preserve"> </w:t>
      </w:r>
      <w:proofErr w:type="spellStart"/>
      <w:r>
        <w:t>сигналы</w:t>
      </w:r>
      <w:proofErr w:type="spellEnd"/>
      <w:r>
        <w:t>:</w:t>
      </w:r>
    </w:p>
    <w:p w14:paraId="26FA5107" w14:textId="77777777" w:rsidR="009B5076" w:rsidRPr="00DA633D" w:rsidRDefault="00671061">
      <w:pPr>
        <w:pStyle w:val="a0"/>
        <w:rPr>
          <w:lang w:val="ru-RU"/>
        </w:rPr>
      </w:pPr>
      <w:r w:rsidRPr="00DA633D">
        <w:rPr>
          <w:lang w:val="ru-RU"/>
        </w:rPr>
        <w:t xml:space="preserve">ШИМ сигналы на выводах </w:t>
      </w:r>
      <w:r>
        <w:t>OC</w:t>
      </w:r>
      <w:r w:rsidRPr="00DA633D">
        <w:rPr>
          <w:lang w:val="ru-RU"/>
        </w:rPr>
        <w:t>1</w:t>
      </w:r>
      <w:r>
        <w:t>A</w:t>
      </w:r>
      <w:r w:rsidRPr="00DA633D">
        <w:rPr>
          <w:lang w:val="ru-RU"/>
        </w:rPr>
        <w:t xml:space="preserve">, </w:t>
      </w:r>
      <w:r>
        <w:t>OC</w:t>
      </w:r>
      <w:r w:rsidRPr="00DA633D">
        <w:rPr>
          <w:lang w:val="ru-RU"/>
        </w:rPr>
        <w:t>1</w:t>
      </w:r>
      <w:r>
        <w:t>B</w:t>
      </w:r>
      <w:r w:rsidRPr="00DA633D">
        <w:rPr>
          <w:lang w:val="ru-RU"/>
        </w:rPr>
        <w:t xml:space="preserve">, </w:t>
      </w:r>
      <w:r>
        <w:t>OC</w:t>
      </w:r>
      <w:r w:rsidRPr="00DA633D">
        <w:rPr>
          <w:lang w:val="ru-RU"/>
        </w:rPr>
        <w:t>2</w:t>
      </w:r>
      <w:r>
        <w:t>A</w:t>
      </w:r>
      <w:commentRangeEnd w:id="4"/>
      <w:r>
        <w:rPr>
          <w:rStyle w:val="aff8"/>
        </w:rPr>
        <w:commentReference w:id="4"/>
      </w:r>
    </w:p>
    <w:p w14:paraId="6C035328" w14:textId="77777777" w:rsidR="00DA633D" w:rsidRDefault="00DA633D">
      <w:pPr>
        <w:rPr>
          <w:lang w:val="ru-RU"/>
        </w:rPr>
      </w:pPr>
      <w:r>
        <w:rPr>
          <w:b/>
          <w:bCs/>
          <w:lang w:val="ru-RU"/>
        </w:rPr>
        <w:br w:type="page"/>
      </w:r>
    </w:p>
    <w:p w14:paraId="569A08A9" w14:textId="77777777" w:rsidR="009B5076" w:rsidRPr="00DA633D" w:rsidRDefault="00671061">
      <w:pPr>
        <w:pStyle w:val="1"/>
        <w:rPr>
          <w:lang w:val="ru-RU"/>
        </w:rPr>
      </w:pPr>
      <w:commentRangeStart w:id="5"/>
      <w:r w:rsidRPr="00DA633D">
        <w:rPr>
          <w:lang w:val="ru-RU"/>
        </w:rPr>
        <w:lastRenderedPageBreak/>
        <w:t>8. Методика</w:t>
      </w:r>
      <w:r w:rsidRPr="00DA633D">
        <w:rPr>
          <w:lang w:val="ru-RU"/>
        </w:rPr>
        <w:t xml:space="preserve"> и результаты тестирования</w:t>
      </w:r>
    </w:p>
    <w:p w14:paraId="6E4B2138" w14:textId="77777777" w:rsidR="009B5076" w:rsidRPr="00DA633D" w:rsidRDefault="00671061" w:rsidP="00671061">
      <w:pPr>
        <w:pStyle w:val="21"/>
        <w:rPr>
          <w:lang w:val="ru-RU"/>
        </w:rPr>
      </w:pPr>
      <w:r w:rsidRPr="00DA633D">
        <w:rPr>
          <w:lang w:val="ru-RU"/>
        </w:rPr>
        <w:t>Методика тестирования:</w:t>
      </w:r>
    </w:p>
    <w:p w14:paraId="53465BC7" w14:textId="77777777" w:rsidR="009B5076" w:rsidRDefault="00671061">
      <w:pPr>
        <w:pStyle w:val="a0"/>
      </w:pPr>
      <w:proofErr w:type="spellStart"/>
      <w:r>
        <w:t>Проверка</w:t>
      </w:r>
      <w:proofErr w:type="spellEnd"/>
      <w:r>
        <w:t xml:space="preserve"> </w:t>
      </w:r>
      <w:proofErr w:type="spellStart"/>
      <w:r>
        <w:t>реакции</w:t>
      </w:r>
      <w:proofErr w:type="spellEnd"/>
      <w:r>
        <w:t xml:space="preserve"> на </w:t>
      </w:r>
      <w:proofErr w:type="spellStart"/>
      <w:r>
        <w:t>вращение</w:t>
      </w:r>
      <w:proofErr w:type="spellEnd"/>
      <w:r>
        <w:t xml:space="preserve"> энкодера</w:t>
      </w:r>
    </w:p>
    <w:p w14:paraId="4D3BB3A4" w14:textId="77777777" w:rsidR="009B5076" w:rsidRDefault="00671061">
      <w:pPr>
        <w:pStyle w:val="a0"/>
      </w:pPr>
      <w:r>
        <w:t>Измерение ШИМ сигналов осциллографом</w:t>
      </w:r>
    </w:p>
    <w:p w14:paraId="066765F6" w14:textId="77777777" w:rsidR="009B5076" w:rsidRDefault="00671061">
      <w:pPr>
        <w:pStyle w:val="a0"/>
      </w:pPr>
      <w:r>
        <w:t>Проверка цветовых переходов</w:t>
      </w:r>
    </w:p>
    <w:p w14:paraId="47BF3781" w14:textId="77777777" w:rsidR="009B5076" w:rsidRDefault="00671061">
      <w:pPr>
        <w:pStyle w:val="a0"/>
      </w:pPr>
      <w:r>
        <w:t>Тест на стабильность работы</w:t>
      </w:r>
    </w:p>
    <w:p w14:paraId="0DC11EFE" w14:textId="77777777" w:rsidR="009B5076" w:rsidRDefault="009B5076"/>
    <w:p w14:paraId="44CEA28E" w14:textId="77777777" w:rsidR="009B5076" w:rsidRDefault="00671061" w:rsidP="00671061">
      <w:pPr>
        <w:pStyle w:val="21"/>
      </w:pPr>
      <w:r>
        <w:t>Результаты:</w:t>
      </w:r>
    </w:p>
    <w:p w14:paraId="463F08D6" w14:textId="77777777" w:rsidR="009B5076" w:rsidRPr="00DA633D" w:rsidRDefault="00671061">
      <w:pPr>
        <w:pStyle w:val="a0"/>
        <w:rPr>
          <w:lang w:val="ru-RU"/>
        </w:rPr>
      </w:pPr>
      <w:r w:rsidRPr="00DA633D">
        <w:rPr>
          <w:lang w:val="ru-RU"/>
        </w:rPr>
        <w:t>Частота ШИМ: 490 Гц (соответствует расчетной)</w:t>
      </w:r>
    </w:p>
    <w:p w14:paraId="7B42DF1E" w14:textId="77777777" w:rsidR="009B5076" w:rsidRDefault="00671061">
      <w:pPr>
        <w:pStyle w:val="a0"/>
      </w:pPr>
      <w:proofErr w:type="spellStart"/>
      <w:r>
        <w:t>Плавность</w:t>
      </w:r>
      <w:proofErr w:type="spellEnd"/>
      <w:r>
        <w:t xml:space="preserve"> </w:t>
      </w:r>
      <w:proofErr w:type="spellStart"/>
      <w:r>
        <w:t>измене</w:t>
      </w:r>
      <w:r>
        <w:t>ния</w:t>
      </w:r>
      <w:proofErr w:type="spellEnd"/>
      <w:r>
        <w:t xml:space="preserve"> </w:t>
      </w:r>
      <w:proofErr w:type="spellStart"/>
      <w:r>
        <w:t>цвета</w:t>
      </w:r>
      <w:proofErr w:type="spellEnd"/>
      <w:r>
        <w:t xml:space="preserve">: </w:t>
      </w:r>
      <w:proofErr w:type="spellStart"/>
      <w:r>
        <w:t>отличная</w:t>
      </w:r>
      <w:proofErr w:type="spellEnd"/>
    </w:p>
    <w:p w14:paraId="4F7678E2" w14:textId="77777777" w:rsidR="009B5076" w:rsidRDefault="00671061">
      <w:pPr>
        <w:pStyle w:val="a0"/>
      </w:pPr>
      <w:r>
        <w:t>Задержка реакции: менее 10 мс</w:t>
      </w:r>
    </w:p>
    <w:p w14:paraId="0F086107" w14:textId="77777777" w:rsidR="009B5076" w:rsidRDefault="00671061">
      <w:pPr>
        <w:pStyle w:val="a0"/>
      </w:pPr>
      <w:r>
        <w:t xml:space="preserve">Потребляемый </w:t>
      </w:r>
      <w:proofErr w:type="spellStart"/>
      <w:r>
        <w:t>ток</w:t>
      </w:r>
      <w:proofErr w:type="spellEnd"/>
      <w:r>
        <w:t xml:space="preserve">: в </w:t>
      </w:r>
      <w:proofErr w:type="spellStart"/>
      <w:r>
        <w:t>пределах</w:t>
      </w:r>
      <w:proofErr w:type="spellEnd"/>
      <w:r>
        <w:t xml:space="preserve"> </w:t>
      </w:r>
      <w:proofErr w:type="spellStart"/>
      <w:r>
        <w:t>нормы</w:t>
      </w:r>
      <w:commentRangeEnd w:id="5"/>
      <w:proofErr w:type="spellEnd"/>
      <w:r>
        <w:rPr>
          <w:rStyle w:val="aff8"/>
        </w:rPr>
        <w:commentReference w:id="5"/>
      </w:r>
    </w:p>
    <w:p w14:paraId="4F7F04BC" w14:textId="77777777" w:rsidR="00DA633D" w:rsidRDefault="00DA633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6E58D2B" w14:textId="77777777" w:rsidR="009B5076" w:rsidRPr="00DA633D" w:rsidRDefault="00671061">
      <w:pPr>
        <w:pStyle w:val="1"/>
        <w:rPr>
          <w:lang w:val="ru-RU"/>
        </w:rPr>
      </w:pPr>
      <w:commentRangeStart w:id="6"/>
      <w:r w:rsidRPr="00DA633D">
        <w:rPr>
          <w:lang w:val="ru-RU"/>
        </w:rPr>
        <w:lastRenderedPageBreak/>
        <w:t>9. Исходный код</w:t>
      </w:r>
    </w:p>
    <w:p w14:paraId="3F65818A" w14:textId="77777777" w:rsidR="009B5076" w:rsidRPr="00DA633D" w:rsidRDefault="00671061">
      <w:pPr>
        <w:rPr>
          <w:lang w:val="ru-RU"/>
        </w:rPr>
      </w:pPr>
      <w:r w:rsidRPr="00DA633D">
        <w:rPr>
          <w:lang w:val="ru-RU"/>
        </w:rPr>
        <w:t>Исходный код на ассемблере:</w:t>
      </w:r>
    </w:p>
    <w:p w14:paraId="34275995" w14:textId="77777777" w:rsidR="009B5076" w:rsidRPr="00DA633D" w:rsidRDefault="00671061">
      <w:pPr>
        <w:pStyle w:val="a0"/>
        <w:rPr>
          <w:lang w:val="ru-RU"/>
        </w:rPr>
      </w:pPr>
      <w:r w:rsidRPr="00DA633D">
        <w:rPr>
          <w:lang w:val="ru-RU"/>
        </w:rPr>
        <w:t>Полный листинг программы приведен в приложении</w:t>
      </w:r>
    </w:p>
    <w:p w14:paraId="64A489C9" w14:textId="77777777" w:rsidR="009B5076" w:rsidRDefault="00671061">
      <w:pPr>
        <w:pStyle w:val="a0"/>
      </w:pPr>
      <w:proofErr w:type="spellStart"/>
      <w:r>
        <w:t>Использованы</w:t>
      </w:r>
      <w:proofErr w:type="spellEnd"/>
      <w:r>
        <w:t xml:space="preserve"> </w:t>
      </w:r>
      <w:proofErr w:type="spellStart"/>
      <w:r>
        <w:t>прямые</w:t>
      </w:r>
      <w:proofErr w:type="spellEnd"/>
      <w:r>
        <w:t xml:space="preserve"> </w:t>
      </w:r>
      <w:proofErr w:type="spellStart"/>
      <w:r>
        <w:t>операции</w:t>
      </w:r>
      <w:proofErr w:type="spellEnd"/>
      <w:r>
        <w:t xml:space="preserve"> с регистрами</w:t>
      </w:r>
    </w:p>
    <w:p w14:paraId="1746CA00" w14:textId="77777777" w:rsidR="009B5076" w:rsidRDefault="00671061">
      <w:pPr>
        <w:pStyle w:val="a0"/>
      </w:pPr>
      <w:r>
        <w:t xml:space="preserve">Оптимизирован для минимального </w:t>
      </w:r>
      <w:r>
        <w:t>потребления памяти</w:t>
      </w:r>
    </w:p>
    <w:p w14:paraId="11C01DA5" w14:textId="77777777" w:rsidR="009B5076" w:rsidRDefault="00671061">
      <w:pPr>
        <w:pStyle w:val="a0"/>
      </w:pPr>
      <w:r>
        <w:t>Реализована обработка дребезга контактов энкодера</w:t>
      </w:r>
    </w:p>
    <w:p w14:paraId="123E0CE6" w14:textId="77777777" w:rsidR="009B5076" w:rsidRDefault="009B5076"/>
    <w:p w14:paraId="718191BE" w14:textId="77777777" w:rsidR="009B5076" w:rsidRDefault="00671061">
      <w:r>
        <w:t>Основные фрагменты кода:</w:t>
      </w:r>
    </w:p>
    <w:p w14:paraId="12C11D16" w14:textId="77777777" w:rsidR="009B5076" w:rsidRDefault="00671061">
      <w:pPr>
        <w:pStyle w:val="a0"/>
      </w:pPr>
      <w:r>
        <w:t>Настройка таймеров для ШИМ</w:t>
      </w:r>
    </w:p>
    <w:p w14:paraId="1585A099" w14:textId="77777777" w:rsidR="009B5076" w:rsidRDefault="00671061">
      <w:pPr>
        <w:pStyle w:val="a0"/>
      </w:pPr>
      <w:r>
        <w:t>Обработчики прерываний энкодера</w:t>
      </w:r>
    </w:p>
    <w:p w14:paraId="426ECB9F" w14:textId="77777777" w:rsidR="00DA633D" w:rsidRDefault="00671061" w:rsidP="00DA633D">
      <w:pPr>
        <w:pStyle w:val="a0"/>
      </w:pPr>
      <w:r>
        <w:t xml:space="preserve">Алгоритм </w:t>
      </w:r>
      <w:proofErr w:type="spellStart"/>
      <w:r>
        <w:t>преобразования</w:t>
      </w:r>
      <w:proofErr w:type="spellEnd"/>
      <w:r>
        <w:t xml:space="preserve"> </w:t>
      </w:r>
      <w:proofErr w:type="spellStart"/>
      <w:r>
        <w:t>положения</w:t>
      </w:r>
      <w:proofErr w:type="spellEnd"/>
      <w:r>
        <w:t xml:space="preserve"> в </w:t>
      </w:r>
      <w:proofErr w:type="spellStart"/>
      <w:r>
        <w:t>цвет</w:t>
      </w:r>
      <w:commentRangeEnd w:id="6"/>
      <w:proofErr w:type="spellEnd"/>
      <w:r>
        <w:rPr>
          <w:rStyle w:val="aff8"/>
        </w:rPr>
        <w:commentReference w:id="6"/>
      </w:r>
    </w:p>
    <w:p w14:paraId="2F867BE3" w14:textId="77777777" w:rsidR="00DA633D" w:rsidRDefault="00DA633D" w:rsidP="00DA633D">
      <w:r>
        <w:br w:type="page"/>
      </w:r>
    </w:p>
    <w:p w14:paraId="554B873C" w14:textId="77777777" w:rsidR="009B5076" w:rsidRDefault="00671061">
      <w:pPr>
        <w:pStyle w:val="1"/>
      </w:pPr>
      <w:proofErr w:type="spellStart"/>
      <w:r>
        <w:lastRenderedPageBreak/>
        <w:t>С</w:t>
      </w:r>
      <w:r>
        <w:t>писок</w:t>
      </w:r>
      <w:proofErr w:type="spellEnd"/>
      <w:r>
        <w:t xml:space="preserve"> </w:t>
      </w:r>
      <w:proofErr w:type="spellStart"/>
      <w:r>
        <w:t>использованной</w:t>
      </w:r>
      <w:proofErr w:type="spellEnd"/>
      <w:r>
        <w:t xml:space="preserve"> </w:t>
      </w:r>
      <w:proofErr w:type="spellStart"/>
      <w:r>
        <w:t>литературы</w:t>
      </w:r>
      <w:proofErr w:type="spellEnd"/>
    </w:p>
    <w:p w14:paraId="4D8FE57C" w14:textId="77777777" w:rsidR="009B5076" w:rsidRPr="00DA633D" w:rsidRDefault="00671061">
      <w:pPr>
        <w:pStyle w:val="a0"/>
        <w:rPr>
          <w:lang w:val="ru-RU"/>
        </w:rPr>
      </w:pPr>
      <w:commentRangeStart w:id="7"/>
      <w:r w:rsidRPr="00DA633D">
        <w:rPr>
          <w:lang w:val="ru-RU"/>
        </w:rPr>
        <w:t xml:space="preserve">Микроконтроллеры </w:t>
      </w:r>
      <w:r>
        <w:t>AVR</w:t>
      </w:r>
      <w:r w:rsidRPr="00DA633D">
        <w:rPr>
          <w:lang w:val="ru-RU"/>
        </w:rPr>
        <w:t xml:space="preserve"> </w:t>
      </w:r>
      <w:r w:rsidRPr="00DA633D">
        <w:rPr>
          <w:lang w:val="ru-RU"/>
        </w:rPr>
        <w:t xml:space="preserve">семейства </w:t>
      </w:r>
      <w:r>
        <w:t>Mega</w:t>
      </w:r>
      <w:r w:rsidRPr="00DA633D">
        <w:rPr>
          <w:lang w:val="ru-RU"/>
        </w:rPr>
        <w:t>. Руководство пользователя</w:t>
      </w:r>
    </w:p>
    <w:p w14:paraId="246393F9" w14:textId="77777777" w:rsidR="009B5076" w:rsidRPr="00DA633D" w:rsidRDefault="00671061">
      <w:pPr>
        <w:pStyle w:val="a0"/>
        <w:rPr>
          <w:lang w:val="ru-RU"/>
        </w:rPr>
      </w:pPr>
      <w:r w:rsidRPr="00DA633D">
        <w:rPr>
          <w:lang w:val="ru-RU"/>
        </w:rPr>
        <w:t xml:space="preserve">Инкрементные </w:t>
      </w:r>
      <w:proofErr w:type="spellStart"/>
      <w:r w:rsidRPr="00DA633D">
        <w:rPr>
          <w:lang w:val="ru-RU"/>
        </w:rPr>
        <w:t>энкодеры</w:t>
      </w:r>
      <w:proofErr w:type="spellEnd"/>
      <w:r w:rsidRPr="00DA633D">
        <w:rPr>
          <w:lang w:val="ru-RU"/>
        </w:rPr>
        <w:t>: принципы работы и применение</w:t>
      </w:r>
    </w:p>
    <w:p w14:paraId="1B308DB4" w14:textId="77777777" w:rsidR="009B5076" w:rsidRPr="00DA633D" w:rsidRDefault="00671061">
      <w:pPr>
        <w:pStyle w:val="a0"/>
        <w:rPr>
          <w:lang w:val="ru-RU"/>
        </w:rPr>
      </w:pPr>
      <w:r w:rsidRPr="00DA633D">
        <w:rPr>
          <w:lang w:val="ru-RU"/>
        </w:rPr>
        <w:t>ШИМ-управление светодиодами: теория и практика</w:t>
      </w:r>
    </w:p>
    <w:p w14:paraId="30B8E87D" w14:textId="77777777" w:rsidR="009B5076" w:rsidRDefault="00671061">
      <w:pPr>
        <w:pStyle w:val="a0"/>
      </w:pPr>
      <w:proofErr w:type="spellStart"/>
      <w:r>
        <w:t>Программирование</w:t>
      </w:r>
      <w:proofErr w:type="spellEnd"/>
      <w:r>
        <w:t xml:space="preserve"> </w:t>
      </w:r>
      <w:proofErr w:type="spellStart"/>
      <w:r>
        <w:t>микроконтроллеров</w:t>
      </w:r>
      <w:proofErr w:type="spellEnd"/>
      <w:r>
        <w:t xml:space="preserve"> AVR на </w:t>
      </w:r>
      <w:proofErr w:type="spellStart"/>
      <w:r>
        <w:t>ассемблере</w:t>
      </w:r>
      <w:commentRangeEnd w:id="7"/>
      <w:proofErr w:type="spellEnd"/>
      <w:r>
        <w:rPr>
          <w:rStyle w:val="aff8"/>
        </w:rPr>
        <w:commentReference w:id="7"/>
      </w:r>
    </w:p>
    <w:sectPr w:rsidR="009B50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Александр Грачев" w:date="2025-09-18T17:04:00Z" w:initials="АГ">
    <w:p w14:paraId="30D29D1B" w14:textId="77777777" w:rsidR="00DA633D" w:rsidRPr="00DA633D" w:rsidRDefault="00DA633D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>Возможно, нужно изменить</w:t>
      </w:r>
    </w:p>
  </w:comment>
  <w:comment w:id="2" w:author="Александр Грачев" w:date="2025-09-18T17:21:00Z" w:initials="АГ">
    <w:p w14:paraId="1AE1EC1A" w14:textId="77777777" w:rsidR="00671061" w:rsidRPr="00671061" w:rsidRDefault="00671061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>Уточнить</w:t>
      </w:r>
    </w:p>
  </w:comment>
  <w:comment w:id="3" w:author="Александр Грачев" w:date="2025-09-18T17:23:00Z" w:initials="АГ">
    <w:p w14:paraId="682B6C5F" w14:textId="77777777" w:rsidR="00671061" w:rsidRPr="00671061" w:rsidRDefault="00671061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>Уточнить, связано с кодом</w:t>
      </w:r>
    </w:p>
  </w:comment>
  <w:comment w:id="4" w:author="Александр Грачев" w:date="2025-09-18T17:26:00Z" w:initials="АГ">
    <w:p w14:paraId="64E96AED" w14:textId="77777777" w:rsidR="00671061" w:rsidRPr="00671061" w:rsidRDefault="00671061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>Адаптировать в связи с кодом</w:t>
      </w:r>
    </w:p>
  </w:comment>
  <w:comment w:id="5" w:author="Александр Грачев" w:date="2025-09-18T17:25:00Z" w:initials="АГ">
    <w:p w14:paraId="69B7EDF2" w14:textId="77777777" w:rsidR="00671061" w:rsidRPr="00671061" w:rsidRDefault="00671061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>Как оформить???</w:t>
      </w:r>
    </w:p>
  </w:comment>
  <w:comment w:id="6" w:author="Александр Грачев" w:date="2025-09-18T17:24:00Z" w:initials="АГ">
    <w:p w14:paraId="503053AD" w14:textId="77777777" w:rsidR="00671061" w:rsidRPr="00671061" w:rsidRDefault="00671061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>Переделать в приложение</w:t>
      </w:r>
    </w:p>
  </w:comment>
  <w:comment w:id="7" w:author="Александр Грачев" w:date="2025-09-18T17:24:00Z" w:initials="АГ">
    <w:p w14:paraId="6906E9DD" w14:textId="77777777" w:rsidR="00671061" w:rsidRPr="00671061" w:rsidRDefault="00671061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>Изменить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0D29D1B" w15:done="0"/>
  <w15:commentEx w15:paraId="1AE1EC1A" w15:done="0"/>
  <w15:commentEx w15:paraId="682B6C5F" w15:done="0"/>
  <w15:commentEx w15:paraId="64E96AED" w15:done="0"/>
  <w15:commentEx w15:paraId="69B7EDF2" w15:done="0"/>
  <w15:commentEx w15:paraId="503053AD" w15:done="0"/>
  <w15:commentEx w15:paraId="6906E9D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C6462E4"/>
    <w:multiLevelType w:val="hybridMultilevel"/>
    <w:tmpl w:val="418CF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 Грачев">
    <w15:presenceInfo w15:providerId="Windows Live" w15:userId="c39810350a5ba1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1061"/>
    <w:rsid w:val="009B5076"/>
    <w:rsid w:val="00A12C19"/>
    <w:rsid w:val="00AA1D8D"/>
    <w:rsid w:val="00B47730"/>
    <w:rsid w:val="00CB0664"/>
    <w:rsid w:val="00DA63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DD65B2"/>
  <w14:defaultImageDpi w14:val="300"/>
  <w15:docId w15:val="{2E144851-781F-4806-B69A-3596B389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annotation reference"/>
    <w:basedOn w:val="a2"/>
    <w:uiPriority w:val="99"/>
    <w:semiHidden/>
    <w:unhideWhenUsed/>
    <w:rsid w:val="00DA633D"/>
    <w:rPr>
      <w:sz w:val="16"/>
      <w:szCs w:val="16"/>
    </w:rPr>
  </w:style>
  <w:style w:type="paragraph" w:styleId="aff9">
    <w:name w:val="annotation text"/>
    <w:basedOn w:val="a1"/>
    <w:link w:val="affa"/>
    <w:uiPriority w:val="99"/>
    <w:semiHidden/>
    <w:unhideWhenUsed/>
    <w:rsid w:val="00DA633D"/>
    <w:pPr>
      <w:spacing w:line="240" w:lineRule="auto"/>
    </w:pPr>
    <w:rPr>
      <w:sz w:val="20"/>
      <w:szCs w:val="20"/>
    </w:rPr>
  </w:style>
  <w:style w:type="character" w:customStyle="1" w:styleId="affa">
    <w:name w:val="Текст примечания Знак"/>
    <w:basedOn w:val="a2"/>
    <w:link w:val="aff9"/>
    <w:uiPriority w:val="99"/>
    <w:semiHidden/>
    <w:rsid w:val="00DA633D"/>
    <w:rPr>
      <w:rFonts w:ascii="Times New Roman" w:hAnsi="Times New Roman"/>
      <w:sz w:val="20"/>
      <w:szCs w:val="20"/>
    </w:rPr>
  </w:style>
  <w:style w:type="paragraph" w:styleId="affb">
    <w:name w:val="annotation subject"/>
    <w:basedOn w:val="aff9"/>
    <w:next w:val="aff9"/>
    <w:link w:val="affc"/>
    <w:uiPriority w:val="99"/>
    <w:semiHidden/>
    <w:unhideWhenUsed/>
    <w:rsid w:val="00DA633D"/>
    <w:rPr>
      <w:b/>
      <w:bCs/>
    </w:rPr>
  </w:style>
  <w:style w:type="character" w:customStyle="1" w:styleId="affc">
    <w:name w:val="Тема примечания Знак"/>
    <w:basedOn w:val="affa"/>
    <w:link w:val="affb"/>
    <w:uiPriority w:val="99"/>
    <w:semiHidden/>
    <w:rsid w:val="00DA633D"/>
    <w:rPr>
      <w:rFonts w:ascii="Times New Roman" w:hAnsi="Times New Roman"/>
      <w:b/>
      <w:bCs/>
      <w:sz w:val="20"/>
      <w:szCs w:val="20"/>
    </w:rPr>
  </w:style>
  <w:style w:type="paragraph" w:styleId="affd">
    <w:name w:val="Balloon Text"/>
    <w:basedOn w:val="a1"/>
    <w:link w:val="affe"/>
    <w:uiPriority w:val="99"/>
    <w:semiHidden/>
    <w:unhideWhenUsed/>
    <w:rsid w:val="00DA63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e">
    <w:name w:val="Текст выноски Знак"/>
    <w:basedOn w:val="a2"/>
    <w:link w:val="affd"/>
    <w:uiPriority w:val="99"/>
    <w:semiHidden/>
    <w:rsid w:val="00DA63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2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01F410-67AC-4CD7-BE32-CBA31C284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614</Words>
  <Characters>3500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Александр Грачев</cp:lastModifiedBy>
  <cp:revision>3</cp:revision>
  <dcterms:created xsi:type="dcterms:W3CDTF">2013-12-23T23:15:00Z</dcterms:created>
  <dcterms:modified xsi:type="dcterms:W3CDTF">2025-09-18T14:26:00Z</dcterms:modified>
  <cp:category/>
</cp:coreProperties>
</file>